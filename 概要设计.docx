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30" w:leftChars="-150"/>
        <w:jc w:val="center"/>
        <w:rPr>
          <w:rFonts w:hint="eastAsia" w:eastAsia="黑体"/>
          <w:sz w:val="52"/>
        </w:rPr>
      </w:pPr>
      <w:r>
        <w:drawing>
          <wp:inline distT="0" distB="0" distL="0" distR="0">
            <wp:extent cx="3724275" cy="1085850"/>
            <wp:effectExtent l="0" t="0" r="0" b="11430"/>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名"/>
                    <pic:cNvPicPr>
                      <a:picLocks noChangeAspect="1" noChangeArrowheads="1"/>
                    </pic:cNvPicPr>
                  </pic:nvPicPr>
                  <pic:blipFill>
                    <a:blip r:embed="rId6"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a:xfrm>
                      <a:off x="0" y="0"/>
                      <a:ext cx="3724275" cy="1085850"/>
                    </a:xfrm>
                    <a:prstGeom prst="rect">
                      <a:avLst/>
                    </a:prstGeom>
                    <a:noFill/>
                    <a:ln>
                      <a:noFill/>
                    </a:ln>
                  </pic:spPr>
                </pic:pic>
              </a:graphicData>
            </a:graphic>
          </wp:inline>
        </w:drawing>
      </w:r>
    </w:p>
    <w:p>
      <w:pPr>
        <w:spacing w:line="360" w:lineRule="auto"/>
        <w:ind w:firstLine="3614" w:firstLineChars="500"/>
        <w:rPr>
          <w:rFonts w:eastAsia="黑体"/>
          <w:b/>
          <w:color w:val="000000"/>
          <w:sz w:val="28"/>
          <w:szCs w:val="24"/>
        </w:rPr>
      </w:pPr>
      <w:r>
        <w:rPr>
          <w:rFonts w:hint="eastAsia" w:eastAsia="黑体"/>
          <w:b/>
          <w:sz w:val="72"/>
          <w:szCs w:val="28"/>
        </w:rPr>
        <w:t>悠食</w:t>
      </w:r>
    </w:p>
    <w:p>
      <w:pPr>
        <w:spacing w:line="360" w:lineRule="auto"/>
        <w:ind w:left="-110" w:leftChars="-50"/>
        <w:jc w:val="center"/>
        <w:rPr>
          <w:rFonts w:hint="eastAsia"/>
          <w:sz w:val="52"/>
        </w:rPr>
      </w:pPr>
      <w:r>
        <w:drawing>
          <wp:inline distT="0" distB="0" distL="0" distR="0">
            <wp:extent cx="1390650" cy="1390650"/>
            <wp:effectExtent l="57150" t="57150" r="57150" b="571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90650" cy="1390650"/>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pPr>
        <w:ind w:firstLine="3373" w:firstLineChars="700"/>
        <w:rPr>
          <w:rFonts w:eastAsia="黑体"/>
          <w:b/>
          <w:color w:val="auto"/>
          <w:sz w:val="48"/>
          <w:szCs w:val="36"/>
        </w:rPr>
      </w:pPr>
      <w:r>
        <w:rPr>
          <w:rFonts w:hint="eastAsia" w:eastAsia="黑体"/>
          <w:b/>
          <w:color w:val="auto"/>
          <w:sz w:val="48"/>
          <w:szCs w:val="36"/>
        </w:rPr>
        <w:t>概要设计</w:t>
      </w:r>
      <w:bookmarkStart w:id="0" w:name="_GoBack"/>
      <w:bookmarkEnd w:id="0"/>
    </w:p>
    <w:p>
      <w:pPr>
        <w:ind w:firstLine="2241" w:firstLineChars="700"/>
        <w:rPr>
          <w:b/>
          <w:bCs/>
          <w:sz w:val="32"/>
          <w:u w:val="thick"/>
        </w:rPr>
      </w:pPr>
      <w:r>
        <w:rPr>
          <w:rFonts w:hint="eastAsia"/>
          <w:b/>
          <w:bCs/>
          <w:sz w:val="32"/>
        </w:rPr>
        <w:t xml:space="preserve">团队名称  </w:t>
      </w:r>
      <w:r>
        <w:rPr>
          <w:rFonts w:hint="eastAsia"/>
          <w:b/>
          <w:bCs/>
          <w:sz w:val="32"/>
          <w:u w:val="thick"/>
        </w:rPr>
        <w:t>瀚海开发小组</w:t>
      </w:r>
    </w:p>
    <w:p>
      <w:pPr>
        <w:ind w:firstLine="3842" w:firstLineChars="1200"/>
        <w:rPr>
          <w:b/>
          <w:bCs/>
          <w:sz w:val="32"/>
        </w:rPr>
      </w:pPr>
      <w:r>
        <w:rPr>
          <w:b/>
          <w:bCs/>
          <w:sz w:val="32"/>
        </w:rPr>
        <w:drawing>
          <wp:inline distT="0" distB="0" distL="0" distR="0">
            <wp:extent cx="991870" cy="1120140"/>
            <wp:effectExtent l="0" t="0" r="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rcRect l="37598" t="33815" r="35396" b="35698"/>
                    <a:stretch>
                      <a:fillRect/>
                    </a:stretch>
                  </pic:blipFill>
                  <pic:spPr>
                    <a:xfrm>
                      <a:off x="0" y="0"/>
                      <a:ext cx="996876" cy="1125398"/>
                    </a:xfrm>
                    <a:prstGeom prst="rect">
                      <a:avLst/>
                    </a:prstGeom>
                  </pic:spPr>
                </pic:pic>
              </a:graphicData>
            </a:graphic>
          </wp:inline>
        </w:drawing>
      </w:r>
    </w:p>
    <w:p>
      <w:pPr>
        <w:ind w:firstLine="3842" w:firstLineChars="1200"/>
        <w:rPr>
          <w:rFonts w:hint="eastAsia"/>
          <w:b/>
          <w:bCs/>
          <w:sz w:val="32"/>
        </w:rPr>
      </w:pPr>
      <w:r>
        <w:rPr>
          <w:rFonts w:hint="eastAsia"/>
          <w:b/>
          <w:bCs/>
          <w:sz w:val="32"/>
        </w:rPr>
        <w:t>团队LOGO</w:t>
      </w:r>
    </w:p>
    <w:p>
      <w:pPr>
        <w:spacing w:line="360" w:lineRule="auto"/>
        <w:ind w:firstLine="2382" w:firstLineChars="744"/>
        <w:rPr>
          <w:b/>
          <w:bCs/>
          <w:sz w:val="32"/>
          <w:u w:val="thick"/>
        </w:rPr>
      </w:pPr>
      <w:r>
        <w:rPr>
          <w:b/>
          <w:bCs/>
          <w:sz w:val="32"/>
        </w:rPr>
        <w:t xml:space="preserve">姓    名 </w:t>
      </w:r>
      <w:r>
        <w:rPr>
          <w:b/>
          <w:bCs/>
          <w:sz w:val="32"/>
          <w:u w:val="thick"/>
        </w:rPr>
        <w:t xml:space="preserve">   </w:t>
      </w:r>
      <w:r>
        <w:rPr>
          <w:rFonts w:hint="eastAsia"/>
          <w:b/>
          <w:bCs/>
          <w:sz w:val="32"/>
          <w:u w:val="thick"/>
        </w:rPr>
        <w:t>覃海旭</w:t>
      </w:r>
      <w:r>
        <w:rPr>
          <w:b/>
          <w:bCs/>
          <w:sz w:val="32"/>
          <w:u w:val="thick"/>
        </w:rPr>
        <w:t xml:space="preserve"> </w:t>
      </w:r>
      <w:r>
        <w:rPr>
          <w:rFonts w:hint="eastAsia"/>
          <w:b/>
          <w:bCs/>
          <w:sz w:val="32"/>
          <w:u w:val="thick"/>
        </w:rPr>
        <w:t>肖瀚驰</w:t>
      </w:r>
      <w:r>
        <w:rPr>
          <w:b/>
          <w:bCs/>
          <w:sz w:val="32"/>
          <w:u w:val="thick"/>
        </w:rPr>
        <w:t xml:space="preserve">     </w:t>
      </w:r>
    </w:p>
    <w:p>
      <w:pPr>
        <w:spacing w:line="360" w:lineRule="auto"/>
        <w:ind w:firstLine="2385" w:firstLineChars="745"/>
        <w:rPr>
          <w:b/>
          <w:bCs/>
          <w:sz w:val="32"/>
          <w:u w:val="thick"/>
        </w:rPr>
      </w:pPr>
      <w:r>
        <w:rPr>
          <w:b/>
          <w:bCs/>
          <w:sz w:val="32"/>
        </w:rPr>
        <w:t xml:space="preserve">学    院 </w:t>
      </w:r>
      <w:r>
        <w:rPr>
          <w:b/>
          <w:bCs/>
          <w:sz w:val="32"/>
          <w:u w:val="thick"/>
        </w:rPr>
        <w:t xml:space="preserve">   </w:t>
      </w:r>
      <w:r>
        <w:rPr>
          <w:rFonts w:hint="eastAsia"/>
          <w:b/>
          <w:bCs/>
          <w:sz w:val="32"/>
          <w:u w:val="thick"/>
        </w:rPr>
        <w:t xml:space="preserve">人工智能学院 </w:t>
      </w:r>
      <w:r>
        <w:rPr>
          <w:b/>
          <w:bCs/>
          <w:sz w:val="32"/>
          <w:u w:val="thick"/>
        </w:rPr>
        <w:t xml:space="preserve"> </w:t>
      </w:r>
    </w:p>
    <w:p>
      <w:pPr>
        <w:spacing w:line="360" w:lineRule="auto"/>
        <w:ind w:firstLine="2385" w:firstLineChars="745"/>
        <w:rPr>
          <w:b/>
          <w:bCs/>
          <w:sz w:val="32"/>
        </w:rPr>
      </w:pPr>
      <w:r>
        <w:rPr>
          <w:b/>
          <w:bCs/>
          <w:sz w:val="32"/>
        </w:rPr>
        <w:t xml:space="preserve">班    级 </w:t>
      </w:r>
      <w:r>
        <w:rPr>
          <w:b/>
          <w:bCs/>
          <w:sz w:val="32"/>
          <w:u w:val="thick"/>
        </w:rPr>
        <w:t xml:space="preserve">    </w:t>
      </w:r>
      <w:r>
        <w:rPr>
          <w:rFonts w:hint="eastAsia"/>
          <w:b/>
          <w:bCs/>
          <w:sz w:val="32"/>
          <w:u w:val="thick"/>
        </w:rPr>
        <w:t>2020219108</w:t>
      </w:r>
      <w:r>
        <w:rPr>
          <w:b/>
          <w:bCs/>
          <w:sz w:val="32"/>
          <w:u w:val="thick"/>
        </w:rPr>
        <w:t xml:space="preserve">   </w:t>
      </w:r>
    </w:p>
    <w:p>
      <w:pPr>
        <w:spacing w:line="360" w:lineRule="auto"/>
        <w:ind w:firstLine="2385" w:firstLineChars="745"/>
        <w:rPr>
          <w:b/>
          <w:bCs/>
          <w:sz w:val="32"/>
          <w:u w:val="single"/>
        </w:rPr>
      </w:pPr>
      <w:r>
        <w:rPr>
          <w:b/>
          <w:bCs/>
          <w:sz w:val="32"/>
        </w:rPr>
        <w:t xml:space="preserve">学    号 </w:t>
      </w:r>
      <w:r>
        <w:rPr>
          <w:b/>
          <w:bCs/>
          <w:sz w:val="32"/>
          <w:u w:val="thick"/>
        </w:rPr>
        <w:t xml:space="preserve"> </w:t>
      </w:r>
      <w:r>
        <w:rPr>
          <w:rFonts w:hint="eastAsia"/>
          <w:b/>
          <w:bCs/>
          <w:sz w:val="32"/>
          <w:u w:val="thick"/>
        </w:rPr>
        <w:t>2020212302</w:t>
      </w:r>
      <w:r>
        <w:rPr>
          <w:b/>
          <w:bCs/>
          <w:sz w:val="32"/>
          <w:u w:val="thick"/>
        </w:rPr>
        <w:t xml:space="preserve">  </w:t>
      </w:r>
      <w:r>
        <w:rPr>
          <w:rFonts w:hint="eastAsia"/>
          <w:b/>
          <w:bCs/>
          <w:sz w:val="32"/>
          <w:u w:val="thick"/>
        </w:rPr>
        <w:t>2020212304</w:t>
      </w:r>
      <w:r>
        <w:rPr>
          <w:b/>
          <w:bCs/>
          <w:sz w:val="32"/>
          <w:u w:val="thick"/>
        </w:rPr>
        <w:t xml:space="preserve">   </w:t>
      </w:r>
    </w:p>
    <w:p>
      <w:pPr>
        <w:ind w:firstLine="643"/>
        <w:jc w:val="center"/>
        <w:rPr>
          <w:b/>
          <w:bCs/>
          <w:sz w:val="32"/>
        </w:rPr>
      </w:pPr>
      <w:r>
        <w:rPr>
          <w:b/>
          <w:bCs/>
          <w:sz w:val="32"/>
        </w:rPr>
        <w:t>20</w:t>
      </w:r>
      <w:r>
        <w:rPr>
          <w:rFonts w:hint="eastAsia"/>
          <w:b/>
          <w:bCs/>
          <w:sz w:val="32"/>
        </w:rPr>
        <w:t>22</w:t>
      </w:r>
      <w:r>
        <w:rPr>
          <w:b/>
          <w:bCs/>
          <w:sz w:val="32"/>
        </w:rPr>
        <w:t>年</w:t>
      </w:r>
      <w:r>
        <w:rPr>
          <w:b/>
          <w:sz w:val="32"/>
        </w:rPr>
        <w:t xml:space="preserve"> </w:t>
      </w:r>
      <w:r>
        <w:rPr>
          <w:rFonts w:hint="eastAsia"/>
          <w:b/>
          <w:sz w:val="32"/>
        </w:rPr>
        <w:t>4</w:t>
      </w:r>
      <w:r>
        <w:rPr>
          <w:b/>
          <w:bCs/>
          <w:sz w:val="32"/>
        </w:rPr>
        <w:t xml:space="preserve"> 月</w:t>
      </w:r>
    </w:p>
    <w:p>
      <w:pPr>
        <w:pStyle w:val="6"/>
        <w:spacing w:line="360" w:lineRule="auto"/>
        <w:jc w:val="left"/>
        <w:sectPr>
          <w:pgSz w:w="11905" w:h="16838"/>
          <w:pgMar w:top="1361" w:right="1417" w:bottom="1361" w:left="1417" w:header="720" w:footer="720" w:gutter="0"/>
          <w:cols w:space="720" w:num="1"/>
        </w:sectPr>
      </w:pPr>
    </w:p>
    <w:p/>
    <w:p>
      <w:pPr>
        <w:pStyle w:val="2"/>
        <w:spacing w:line="360" w:lineRule="auto"/>
      </w:pPr>
      <w:r>
        <w:rPr>
          <w:color w:val="000000"/>
          <w:sz w:val="28"/>
        </w:rPr>
        <w:t>1</w:t>
      </w:r>
      <w:r>
        <w:rPr>
          <w:rFonts w:ascii="宋体" w:hAnsi="宋体" w:eastAsia="宋体" w:cs="宋体"/>
          <w:color w:val="000000"/>
          <w:sz w:val="28"/>
        </w:rPr>
        <w:t>、系统概述</w:t>
      </w:r>
    </w:p>
    <w:p>
      <w:pPr>
        <w:spacing w:before="0" w:after="0" w:line="360" w:lineRule="auto"/>
        <w:jc w:val="both"/>
        <w:rPr>
          <w:rFonts w:ascii="宋体" w:hAnsi="宋体" w:eastAsia="宋体" w:cs="宋体"/>
          <w:b/>
          <w:color w:val="000000"/>
        </w:rPr>
      </w:pPr>
      <w:r>
        <w:rPr>
          <w:rFonts w:ascii="Times New Roman" w:hAnsi="Times New Roman" w:eastAsia="Times New Roman" w:cs="Times New Roman"/>
          <w:b/>
          <w:color w:val="000000"/>
        </w:rPr>
        <w:t>1.1</w:t>
      </w:r>
      <w:r>
        <w:rPr>
          <w:rFonts w:ascii="宋体" w:hAnsi="宋体" w:eastAsia="宋体" w:cs="宋体"/>
          <w:b/>
          <w:color w:val="000000"/>
        </w:rPr>
        <w:t>、系统简介</w:t>
      </w:r>
    </w:p>
    <w:p>
      <w:pPr>
        <w:spacing w:before="0" w:after="0" w:line="360" w:lineRule="auto"/>
        <w:ind w:firstLine="442" w:firstLineChars="200"/>
        <w:jc w:val="both"/>
        <w:rPr>
          <w:rFonts w:ascii="宋体" w:hAnsi="宋体" w:eastAsia="宋体" w:cs="宋体"/>
          <w:b/>
          <w:color w:val="000000"/>
        </w:rPr>
      </w:pPr>
      <w:r>
        <w:rPr>
          <w:rFonts w:ascii="宋体" w:hAnsi="宋体" w:eastAsia="宋体" w:cs="宋体"/>
          <w:b/>
          <w:color w:val="000000"/>
        </w:rPr>
        <w:t>基本信息：</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开发软件名称：饮食管理系统</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项目任务提出者：覃海旭、肖瀚驰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项目开发者：覃海旭、肖瀚驰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用户：广大经常使用微信并且希望对饮食摄入有所管理的人群</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项目与其他软件、系统的关系：本软件产品是一项独立的微信小程序且全部内容自含</w:t>
      </w:r>
    </w:p>
    <w:p>
      <w:pPr>
        <w:spacing w:before="0" w:after="0" w:line="360" w:lineRule="auto"/>
        <w:jc w:val="both"/>
      </w:pPr>
    </w:p>
    <w:p>
      <w:pPr>
        <w:snapToGrid/>
        <w:spacing w:before="0" w:after="0" w:line="360" w:lineRule="auto"/>
        <w:ind w:firstLine="422" w:firstLineChars="200"/>
        <w:jc w:val="both"/>
      </w:pPr>
      <w:r>
        <w:rPr>
          <w:rFonts w:ascii="宋体" w:hAnsi="宋体" w:eastAsia="宋体" w:cs="宋体"/>
          <w:b/>
          <w:color w:val="000000"/>
          <w:sz w:val="21"/>
        </w:rPr>
        <w:t>系统背景：</w:t>
      </w:r>
      <w:r>
        <w:rPr>
          <w:rFonts w:ascii="宋体" w:hAnsi="宋体" w:eastAsia="宋体" w:cs="宋体"/>
          <w:color w:val="000000"/>
          <w:sz w:val="21"/>
        </w:rPr>
        <w:t>当代年轻人因为学习、生活和工作上的压力，缺乏运动，不注重饮食健康习惯，这种现象导致了严重的身体及心理健康问题。基于这种普遍的社会现象，我们决定制作一款基于微信小程序平台开发的饮食管理系统，旨在通过微信小程序这个日常使用频繁的平台来对用户的日常饮食进行管理并给出建议，从而改善用户的健康状态。</w:t>
      </w:r>
    </w:p>
    <w:p>
      <w:pPr>
        <w:spacing w:before="0" w:after="0" w:line="360" w:lineRule="auto"/>
        <w:ind w:firstLine="420"/>
        <w:jc w:val="both"/>
        <w:rPr>
          <w:rFonts w:ascii="宋体" w:hAnsi="宋体" w:eastAsia="宋体" w:cs="宋体"/>
          <w:color w:val="000000"/>
          <w:sz w:val="21"/>
        </w:rPr>
      </w:pP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在该概要设计说明书中的术语有：总体结构设计、模块设计、数据库与数据结构设计、接口设计、运行设计、出错设计</w:t>
      </w:r>
    </w:p>
    <w:p>
      <w:pPr>
        <w:spacing w:before="0" w:after="0" w:line="360" w:lineRule="auto"/>
        <w:ind w:firstLine="420"/>
        <w:jc w:val="both"/>
        <w:rPr>
          <w:rFonts w:ascii="宋体" w:hAnsi="宋体" w:eastAsia="宋体" w:cs="宋体"/>
          <w:color w:val="000000"/>
          <w:sz w:val="21"/>
        </w:rPr>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1.2</w:t>
      </w:r>
      <w:r>
        <w:rPr>
          <w:rFonts w:ascii="宋体" w:hAnsi="宋体" w:eastAsia="宋体" w:cs="宋体"/>
          <w:b/>
          <w:color w:val="000000"/>
          <w:sz w:val="21"/>
        </w:rPr>
        <w:t>、系统目标</w:t>
      </w:r>
      <w:r>
        <w:rPr>
          <w:rFonts w:ascii="Times New Roman" w:hAnsi="Times New Roman" w:eastAsia="Times New Roman" w:cs="Times New Roman"/>
          <w:b/>
          <w:color w:val="000000"/>
          <w:sz w:val="21"/>
        </w:rPr>
        <w:t xml:space="preserve">  </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功能目标：</w:t>
      </w:r>
    </w:p>
    <w:p>
      <w:pPr>
        <w:spacing w:before="0" w:after="0" w:line="360" w:lineRule="auto"/>
        <w:ind w:left="756" w:hanging="336"/>
        <w:jc w:val="both"/>
      </w:pPr>
      <w:r>
        <w:rPr>
          <w:rFonts w:ascii="宋体" w:hAnsi="宋体" w:eastAsia="宋体" w:cs="宋体"/>
          <w:color w:val="000000"/>
          <w:sz w:val="21"/>
        </w:rPr>
        <w:t>1. 通过用户的身体条件基本信息计算用户的基本代谢水平</w:t>
      </w:r>
    </w:p>
    <w:p>
      <w:pPr>
        <w:spacing w:before="0" w:after="0" w:line="360" w:lineRule="auto"/>
        <w:ind w:left="756" w:hanging="336"/>
        <w:jc w:val="both"/>
      </w:pPr>
      <w:r>
        <w:rPr>
          <w:rFonts w:ascii="宋体" w:hAnsi="宋体" w:eastAsia="宋体" w:cs="宋体"/>
          <w:color w:val="000000"/>
          <w:sz w:val="21"/>
        </w:rPr>
        <w:t>2. 通过用户的日常饮食来计算热量摄入</w:t>
      </w:r>
    </w:p>
    <w:p>
      <w:pPr>
        <w:spacing w:before="0" w:after="0" w:line="360" w:lineRule="auto"/>
        <w:ind w:left="756" w:hanging="336"/>
        <w:jc w:val="both"/>
      </w:pPr>
      <w:r>
        <w:rPr>
          <w:rFonts w:ascii="宋体" w:hAnsi="宋体" w:eastAsia="宋体" w:cs="宋体"/>
          <w:color w:val="000000"/>
          <w:sz w:val="21"/>
        </w:rPr>
        <w:t>3. 将用户的日常饮食摄入与用户的基础代谢水平相结合，并进行分析比较，以对用户的日常饮食与运动习惯做出建议</w:t>
      </w:r>
    </w:p>
    <w:p>
      <w:pPr>
        <w:spacing w:before="0" w:after="0" w:line="360" w:lineRule="auto"/>
        <w:jc w:val="both"/>
        <w:rPr>
          <w:rFonts w:ascii="宋体" w:hAnsi="宋体" w:eastAsia="宋体" w:cs="宋体"/>
          <w:b/>
          <w:sz w:val="21"/>
        </w:rPr>
      </w:pPr>
      <w:r>
        <w:rPr>
          <w:rFonts w:ascii="宋体" w:hAnsi="宋体" w:eastAsia="宋体" w:cs="宋体"/>
          <w:b/>
          <w:sz w:val="21"/>
        </w:rPr>
        <w:t>性能目标：</w:t>
      </w:r>
    </w:p>
    <w:p>
      <w:pPr>
        <w:snapToGrid/>
        <w:spacing w:before="0" w:after="0" w:line="360" w:lineRule="auto"/>
        <w:ind w:firstLine="422" w:firstLineChars="200"/>
        <w:jc w:val="both"/>
        <w:rPr>
          <w:rFonts w:ascii="宋体" w:hAnsi="宋体" w:eastAsia="宋体" w:cs="宋体"/>
          <w:sz w:val="21"/>
        </w:rPr>
      </w:pPr>
      <w:r>
        <w:rPr>
          <w:rFonts w:ascii="宋体" w:hAnsi="宋体" w:eastAsia="宋体" w:cs="宋体"/>
          <w:b/>
          <w:sz w:val="21"/>
        </w:rPr>
        <w:t>1、时间性能：</w:t>
      </w:r>
      <w:r>
        <w:rPr>
          <w:rFonts w:ascii="宋体" w:hAnsi="宋体" w:eastAsia="宋体" w:cs="宋体"/>
          <w:sz w:val="21"/>
        </w:rPr>
        <w:t>响应时间、</w:t>
      </w:r>
      <w:r>
        <w:rPr>
          <w:rFonts w:ascii="宋体" w:hAnsi="宋体" w:eastAsia="宋体" w:cs="宋体"/>
          <w:sz w:val="21"/>
          <w:shd w:val="clear" w:color="auto" w:fill="FFFFFF"/>
        </w:rPr>
        <w:t>更新处理时间、数据的转换和传送时间、解题时间均要求小于0.</w:t>
      </w:r>
      <w:r>
        <w:rPr>
          <w:rFonts w:hint="eastAsia" w:ascii="宋体" w:hAnsi="宋体" w:eastAsia="宋体" w:cs="宋体"/>
          <w:sz w:val="21"/>
          <w:shd w:val="clear" w:color="auto" w:fill="FFFFFF"/>
        </w:rPr>
        <w:t>5</w:t>
      </w:r>
      <w:r>
        <w:rPr>
          <w:rFonts w:ascii="宋体" w:hAnsi="宋体" w:eastAsia="宋体" w:cs="宋体"/>
          <w:sz w:val="21"/>
          <w:shd w:val="clear" w:color="auto" w:fill="FFFFFF"/>
        </w:rPr>
        <w:t>秒</w:t>
      </w:r>
    </w:p>
    <w:p>
      <w:pPr>
        <w:snapToGrid/>
        <w:spacing w:before="0" w:after="0" w:line="360" w:lineRule="auto"/>
        <w:ind w:firstLine="422" w:firstLineChars="200"/>
        <w:jc w:val="both"/>
        <w:rPr>
          <w:rFonts w:ascii="宋体" w:hAnsi="宋体" w:eastAsia="宋体" w:cs="宋体"/>
          <w:sz w:val="21"/>
        </w:rPr>
      </w:pPr>
      <w:r>
        <w:rPr>
          <w:rFonts w:ascii="宋体" w:hAnsi="宋体" w:eastAsia="宋体" w:cs="宋体"/>
          <w:b/>
          <w:sz w:val="21"/>
        </w:rPr>
        <w:t>2、可移植性：</w:t>
      </w:r>
      <w:r>
        <w:rPr>
          <w:rFonts w:ascii="宋体" w:hAnsi="宋体" w:eastAsia="宋体" w:cs="宋体"/>
          <w:color w:val="000000"/>
          <w:sz w:val="21"/>
        </w:rPr>
        <w:t>该软件可在不同设备的微信平台上运行，适配于可运行微信的各类型终端</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3、可扩展性：</w:t>
      </w:r>
      <w:r>
        <w:rPr>
          <w:rFonts w:ascii="宋体" w:hAnsi="宋体" w:eastAsia="宋体" w:cs="宋体"/>
          <w:sz w:val="21"/>
        </w:rPr>
        <w:t>该软件可以便捷的进行功能的扩展，并和其他软件进行信息及功能交互</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概述概要设计要实现的目标，包括功能目标、性能目标等。</w:t>
      </w:r>
    </w:p>
    <w:p>
      <w:pPr>
        <w:spacing w:before="0" w:after="0" w:line="360" w:lineRule="auto"/>
        <w:ind w:firstLine="420"/>
        <w:jc w:val="both"/>
        <w:rPr>
          <w:rFonts w:ascii="宋体" w:hAnsi="宋体" w:eastAsia="宋体" w:cs="宋体"/>
          <w:color w:val="000000"/>
          <w:sz w:val="21"/>
        </w:rPr>
      </w:pPr>
      <w:r>
        <w:rPr>
          <w:rFonts w:ascii="宋体" w:hAnsi="宋体" w:eastAsia="宋体" w:cs="宋体"/>
          <w:b/>
          <w:color w:val="000000"/>
          <w:sz w:val="21"/>
        </w:rPr>
        <w:t>4、鲁棒性：</w:t>
      </w:r>
      <w:r>
        <w:rPr>
          <w:rFonts w:ascii="宋体" w:hAnsi="宋体" w:eastAsia="宋体" w:cs="宋体"/>
          <w:color w:val="000000"/>
          <w:sz w:val="21"/>
        </w:rPr>
        <w:t>可以对各类错误进行明确、具体的说明，方便用户发现错误进行更正，并且可以自动纠正某些错误</w:t>
      </w:r>
    </w:p>
    <w:p>
      <w:pPr>
        <w:spacing w:before="0" w:after="0" w:line="360" w:lineRule="auto"/>
        <w:ind w:firstLine="420"/>
        <w:jc w:val="both"/>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1.3</w:t>
      </w:r>
      <w:r>
        <w:rPr>
          <w:rFonts w:ascii="宋体" w:hAnsi="宋体" w:eastAsia="宋体" w:cs="宋体"/>
          <w:b/>
          <w:color w:val="000000"/>
          <w:sz w:val="21"/>
        </w:rPr>
        <w:t>、系统运行环境</w:t>
      </w:r>
      <w:r>
        <w:rPr>
          <w:rFonts w:ascii="Times New Roman" w:hAnsi="Times New Roman" w:eastAsia="Times New Roman" w:cs="Times New Roman"/>
          <w:b/>
          <w:color w:val="000000"/>
          <w:sz w:val="21"/>
        </w:rPr>
        <w:t xml:space="preserve"> </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硬件平台</w:t>
      </w:r>
      <w:r>
        <w:rPr>
          <w:rFonts w:ascii="宋体" w:hAnsi="宋体" w:eastAsia="宋体" w:cs="宋体"/>
          <w:sz w:val="21"/>
        </w:rPr>
        <w:t>：能运行微信客户端的手机、电脑等设备</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操作系统</w:t>
      </w:r>
      <w:r>
        <w:rPr>
          <w:rFonts w:ascii="宋体" w:hAnsi="宋体" w:eastAsia="宋体" w:cs="宋体"/>
          <w:sz w:val="21"/>
        </w:rPr>
        <w:t>：Android、iOS、Windows、macOS等能运行微信客户端的操作系统</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编程平台：</w:t>
      </w:r>
      <w:r>
        <w:rPr>
          <w:rFonts w:ascii="宋体" w:hAnsi="宋体" w:eastAsia="宋体" w:cs="宋体"/>
          <w:sz w:val="21"/>
        </w:rPr>
        <w:t>微信开发者工具</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数据库系统：</w:t>
      </w:r>
      <w:r>
        <w:rPr>
          <w:rFonts w:ascii="宋体" w:hAnsi="宋体" w:eastAsia="宋体" w:cs="宋体"/>
          <w:sz w:val="21"/>
        </w:rPr>
        <w:t>微信云开发数据库</w:t>
      </w:r>
    </w:p>
    <w:p>
      <w:pPr>
        <w:spacing w:before="0" w:after="0" w:line="360" w:lineRule="auto"/>
        <w:ind w:firstLine="422" w:firstLineChars="200"/>
        <w:jc w:val="both"/>
        <w:rPr>
          <w:rFonts w:ascii="宋体" w:hAnsi="宋体" w:eastAsia="宋体" w:cs="宋体"/>
          <w:sz w:val="21"/>
        </w:rPr>
      </w:pPr>
      <w:r>
        <w:rPr>
          <w:rFonts w:ascii="宋体" w:hAnsi="宋体" w:eastAsia="宋体" w:cs="宋体"/>
          <w:b/>
          <w:sz w:val="21"/>
        </w:rPr>
        <w:t>网络协议：</w:t>
      </w:r>
      <w:r>
        <w:rPr>
          <w:rFonts w:ascii="宋体" w:hAnsi="宋体" w:eastAsia="宋体" w:cs="宋体"/>
          <w:sz w:val="21"/>
        </w:rPr>
        <w:t>微信小程序数据传输网络协议，使用TCP协议对数据进行传输和接收</w:t>
      </w:r>
    </w:p>
    <w:p>
      <w:pPr>
        <w:spacing w:before="0" w:after="0" w:line="360" w:lineRule="auto"/>
        <w:jc w:val="both"/>
      </w:pPr>
    </w:p>
    <w:p>
      <w:pPr>
        <w:spacing w:before="0" w:after="0" w:line="360" w:lineRule="auto"/>
        <w:jc w:val="both"/>
        <w:rPr>
          <w:rFonts w:ascii="Times New Roman" w:hAnsi="Times New Roman" w:eastAsia="Times New Roman" w:cs="Times New Roman"/>
          <w:color w:val="000000"/>
          <w:sz w:val="21"/>
        </w:rPr>
      </w:pPr>
      <w:r>
        <w:rPr>
          <w:rFonts w:ascii="Times New Roman" w:hAnsi="Times New Roman" w:eastAsia="Times New Roman" w:cs="Times New Roman"/>
          <w:b/>
          <w:color w:val="000000"/>
          <w:sz w:val="21"/>
        </w:rPr>
        <w:t>1.4</w:t>
      </w:r>
      <w:r>
        <w:rPr>
          <w:rFonts w:ascii="宋体" w:hAnsi="宋体" w:eastAsia="宋体" w:cs="宋体"/>
          <w:b/>
          <w:color w:val="000000"/>
          <w:sz w:val="21"/>
        </w:rPr>
        <w:t>、开发环境</w:t>
      </w:r>
      <w:r>
        <w:rPr>
          <w:rFonts w:ascii="Times New Roman" w:hAnsi="Times New Roman" w:eastAsia="Times New Roman" w:cs="Times New Roman"/>
          <w:color w:val="000000"/>
          <w:sz w:val="21"/>
        </w:rPr>
        <w:t xml:space="preserve"> </w:t>
      </w:r>
    </w:p>
    <w:p>
      <w:pPr>
        <w:pStyle w:val="3"/>
        <w:spacing w:line="360" w:lineRule="auto"/>
        <w:ind w:firstLine="422" w:firstLineChars="200"/>
        <w:rPr>
          <w:rFonts w:ascii="宋体" w:hAnsi="宋体" w:eastAsia="宋体" w:cs="宋体"/>
          <w:b w:val="0"/>
          <w:sz w:val="21"/>
        </w:rPr>
      </w:pPr>
      <w:r>
        <w:rPr>
          <w:rFonts w:ascii="宋体" w:hAnsi="宋体" w:eastAsia="宋体" w:cs="宋体"/>
          <w:sz w:val="21"/>
        </w:rPr>
        <w:t>工程工具：</w:t>
      </w:r>
      <w:r>
        <w:rPr>
          <w:rFonts w:ascii="宋体" w:hAnsi="宋体" w:eastAsia="宋体" w:cs="宋体"/>
          <w:b w:val="0"/>
          <w:sz w:val="21"/>
        </w:rPr>
        <w:t xml:space="preserve">名称：微信开发者工具 </w:t>
      </w:r>
    </w:p>
    <w:p>
      <w:pPr>
        <w:pStyle w:val="3"/>
        <w:spacing w:line="360" w:lineRule="auto"/>
        <w:ind w:left="440" w:leftChars="200" w:firstLine="420" w:firstLineChars="200"/>
        <w:rPr>
          <w:rFonts w:ascii="宋体" w:hAnsi="宋体" w:eastAsia="宋体" w:cs="宋体"/>
          <w:b w:val="0"/>
          <w:color w:val="000000"/>
          <w:sz w:val="21"/>
        </w:rPr>
      </w:pPr>
      <w:r>
        <w:rPr>
          <w:rFonts w:ascii="宋体" w:hAnsi="宋体" w:eastAsia="宋体" w:cs="宋体"/>
          <w:b w:val="0"/>
          <w:sz w:val="21"/>
        </w:rPr>
        <w:t xml:space="preserve">       版本：</w:t>
      </w:r>
      <w:r>
        <w:rPr>
          <w:rFonts w:ascii="宋体" w:hAnsi="宋体" w:eastAsia="宋体" w:cs="宋体"/>
          <w:b w:val="0"/>
          <w:color w:val="000000"/>
          <w:sz w:val="21"/>
        </w:rPr>
        <w:t>1.05.2203070</w:t>
      </w:r>
    </w:p>
    <w:p>
      <w:pPr>
        <w:spacing w:line="360" w:lineRule="auto"/>
        <w:ind w:left="440" w:leftChars="200" w:firstLine="420" w:firstLineChars="200"/>
        <w:rPr>
          <w:rFonts w:ascii="宋体" w:hAnsi="宋体" w:eastAsia="宋体" w:cs="宋体"/>
          <w:color w:val="000000"/>
          <w:sz w:val="21"/>
        </w:rPr>
      </w:pPr>
      <w:r>
        <w:rPr>
          <w:rFonts w:ascii="宋体" w:hAnsi="宋体" w:eastAsia="宋体" w:cs="宋体"/>
          <w:color w:val="000000"/>
          <w:sz w:val="21"/>
        </w:rPr>
        <w:t xml:space="preserve">       作用：进行程序开发</w:t>
      </w:r>
    </w:p>
    <w:p>
      <w:pPr>
        <w:spacing w:line="360" w:lineRule="auto"/>
        <w:ind w:left="440" w:leftChars="200" w:firstLine="420" w:firstLineChars="200"/>
        <w:rPr>
          <w:rFonts w:ascii="宋体" w:hAnsi="宋体" w:eastAsia="宋体" w:cs="宋体"/>
          <w:color w:val="000000"/>
          <w:sz w:val="21"/>
        </w:rPr>
      </w:pPr>
    </w:p>
    <w:p>
      <w:pPr>
        <w:spacing w:line="360" w:lineRule="auto"/>
        <w:ind w:left="440" w:leftChars="200" w:firstLine="420" w:firstLineChars="200"/>
        <w:rPr>
          <w:rFonts w:ascii="宋体" w:hAnsi="宋体" w:eastAsia="宋体" w:cs="宋体"/>
          <w:color w:val="000000"/>
          <w:sz w:val="21"/>
        </w:rPr>
      </w:pPr>
      <w:r>
        <w:rPr>
          <w:rFonts w:ascii="宋体" w:hAnsi="宋体" w:eastAsia="宋体" w:cs="宋体"/>
          <w:color w:val="000000"/>
          <w:sz w:val="21"/>
        </w:rPr>
        <w:t xml:space="preserve"> </w:t>
      </w:r>
      <w:r>
        <w:rPr>
          <w:rFonts w:ascii="宋体" w:hAnsi="宋体" w:eastAsia="宋体" w:cs="宋体"/>
          <w:color w:val="000000"/>
          <w:sz w:val="21"/>
        </w:rPr>
        <w:tab/>
      </w:r>
      <w:r>
        <w:rPr>
          <w:rFonts w:ascii="宋体" w:hAnsi="宋体" w:eastAsia="宋体" w:cs="宋体"/>
          <w:color w:val="000000"/>
          <w:sz w:val="21"/>
        </w:rPr>
        <w:t xml:space="preserve">  名称：墨刀 </w:t>
      </w:r>
    </w:p>
    <w:p>
      <w:pPr>
        <w:spacing w:line="360" w:lineRule="auto"/>
        <w:ind w:left="440" w:leftChars="200" w:firstLine="420" w:firstLineChars="200"/>
        <w:rPr>
          <w:rFonts w:ascii="宋体" w:hAnsi="宋体" w:eastAsia="宋体" w:cs="宋体"/>
          <w:color w:val="000000"/>
          <w:sz w:val="21"/>
        </w:rPr>
      </w:pPr>
      <w:r>
        <w:rPr>
          <w:rFonts w:ascii="宋体" w:hAnsi="宋体" w:eastAsia="宋体" w:cs="宋体"/>
          <w:color w:val="000000"/>
          <w:sz w:val="21"/>
        </w:rPr>
        <w:t xml:space="preserve">       版本:</w:t>
      </w:r>
      <w:r>
        <w:rPr>
          <w:rFonts w:ascii="宋体" w:hAnsi="宋体" w:eastAsia="宋体" w:cs="宋体"/>
          <w:color w:val="415058"/>
          <w:sz w:val="21"/>
        </w:rPr>
        <w:t>v1.1.9</w:t>
      </w:r>
    </w:p>
    <w:p>
      <w:pPr>
        <w:spacing w:line="360" w:lineRule="auto"/>
        <w:ind w:firstLine="422" w:firstLineChars="200"/>
        <w:rPr>
          <w:rFonts w:ascii="宋体" w:hAnsi="宋体" w:eastAsia="宋体" w:cs="宋体"/>
          <w:sz w:val="21"/>
        </w:rPr>
      </w:pPr>
      <w:r>
        <w:rPr>
          <w:rFonts w:ascii="宋体" w:hAnsi="宋体" w:eastAsia="宋体" w:cs="宋体"/>
          <w:b/>
          <w:sz w:val="21"/>
        </w:rPr>
        <w:t xml:space="preserve">          </w:t>
      </w:r>
      <w:r>
        <w:rPr>
          <w:rFonts w:ascii="宋体" w:hAnsi="宋体" w:eastAsia="宋体" w:cs="宋体"/>
          <w:sz w:val="21"/>
        </w:rPr>
        <w:t>作用：进行前端设计</w:t>
      </w:r>
    </w:p>
    <w:p>
      <w:pPr>
        <w:spacing w:line="360" w:lineRule="auto"/>
        <w:ind w:firstLine="422" w:firstLineChars="200"/>
        <w:rPr>
          <w:rFonts w:hint="default" w:ascii="宋体" w:hAnsi="宋体" w:eastAsia="宋体" w:cs="宋体"/>
          <w:sz w:val="21"/>
          <w:lang w:val="en-US" w:eastAsia="zh-CN"/>
        </w:rPr>
      </w:pPr>
      <w:r>
        <w:rPr>
          <w:rFonts w:ascii="宋体" w:hAnsi="宋体" w:eastAsia="宋体" w:cs="宋体"/>
          <w:b/>
          <w:sz w:val="21"/>
        </w:rPr>
        <w:t>开发语言</w:t>
      </w:r>
      <w:r>
        <w:rPr>
          <w:rFonts w:ascii="宋体" w:hAnsi="宋体" w:eastAsia="宋体" w:cs="宋体"/>
          <w:sz w:val="21"/>
        </w:rPr>
        <w:t>：json、wxml、wxss、js</w:t>
      </w:r>
      <w:r>
        <w:rPr>
          <w:rFonts w:hint="eastAsia" w:ascii="宋体" w:hAnsi="宋体" w:eastAsia="宋体" w:cs="宋体"/>
          <w:sz w:val="21"/>
          <w:lang w:eastAsia="zh-CN"/>
        </w:rPr>
        <w:t>、</w:t>
      </w:r>
      <w:r>
        <w:rPr>
          <w:rFonts w:hint="eastAsia" w:ascii="宋体" w:hAnsi="宋体" w:eastAsia="宋体" w:cs="宋体"/>
          <w:sz w:val="21"/>
          <w:lang w:val="en-US" w:eastAsia="zh-CN"/>
        </w:rPr>
        <w:t>Node.js</w:t>
      </w:r>
    </w:p>
    <w:p>
      <w:pPr>
        <w:spacing w:before="0" w:after="0" w:line="360" w:lineRule="auto"/>
        <w:ind w:firstLine="440" w:firstLineChars="200"/>
        <w:jc w:val="both"/>
      </w:pPr>
    </w:p>
    <w:p>
      <w:pPr>
        <w:pStyle w:val="2"/>
        <w:spacing w:line="360" w:lineRule="auto"/>
      </w:pPr>
      <w:r>
        <w:rPr>
          <w:color w:val="000000"/>
          <w:sz w:val="28"/>
        </w:rPr>
        <w:t>2</w:t>
      </w:r>
      <w:r>
        <w:rPr>
          <w:rFonts w:ascii="宋体" w:hAnsi="宋体" w:eastAsia="宋体" w:cs="宋体"/>
          <w:color w:val="000000"/>
          <w:sz w:val="28"/>
        </w:rPr>
        <w:t>、总体结构设计</w:t>
      </w:r>
      <w:r>
        <w:rPr>
          <w:color w:val="000000"/>
        </w:rPr>
        <w:t xml:space="preserve">  </w:t>
      </w: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2.1</w:t>
      </w:r>
      <w:r>
        <w:rPr>
          <w:rFonts w:ascii="宋体" w:hAnsi="宋体" w:eastAsia="宋体" w:cs="宋体"/>
          <w:b/>
          <w:color w:val="000000"/>
          <w:sz w:val="21"/>
        </w:rPr>
        <w:t>、软件结构</w:t>
      </w:r>
      <w:r>
        <w:rPr>
          <w:rFonts w:ascii="Times New Roman" w:hAnsi="Times New Roman" w:eastAsia="Times New Roman" w:cs="Times New Roman"/>
          <w:b/>
          <w:color w:val="000000"/>
          <w:sz w:val="21"/>
        </w:rPr>
        <w:t xml:space="preserve">  </w:t>
      </w:r>
    </w:p>
    <w:p>
      <w:pPr>
        <w:spacing w:before="0" w:after="0" w:line="360" w:lineRule="auto"/>
        <w:jc w:val="both"/>
      </w:pPr>
      <w:r>
        <w:rPr>
          <w:rFonts w:ascii="Times New Roman" w:hAnsi="Times New Roman" w:eastAsia="Times New Roman" w:cs="Times New Roman"/>
          <w:b/>
          <w:color w:val="000000"/>
          <w:sz w:val="21"/>
        </w:rPr>
        <w:drawing>
          <wp:inline distT="0" distB="0" distL="0" distR="0">
            <wp:extent cx="5907405" cy="4358640"/>
            <wp:effectExtent l="0" t="0" r="0" b="0"/>
            <wp:docPr id="1" name="picture" descr="descript"/>
            <wp:cNvGraphicFramePr/>
            <a:graphic xmlns:a="http://schemas.openxmlformats.org/drawingml/2006/main">
              <a:graphicData uri="http://schemas.openxmlformats.org/drawingml/2006/picture">
                <pic:pic xmlns:pic="http://schemas.openxmlformats.org/drawingml/2006/picture">
                  <pic:nvPicPr>
                    <pic:cNvPr id="1" name="picture" descr="descript"/>
                    <pic:cNvPicPr/>
                  </pic:nvPicPr>
                  <pic:blipFill>
                    <a:blip r:embed="rId9"/>
                    <a:srcRect r="-39" b="-57"/>
                    <a:stretch>
                      <a:fillRect/>
                    </a:stretch>
                  </pic:blipFill>
                  <pic:spPr>
                    <a:xfrm>
                      <a:off x="0" y="0"/>
                      <a:ext cx="5907701" cy="4359089"/>
                    </a:xfrm>
                    <a:prstGeom prst="rect">
                      <a:avLst/>
                    </a:prstGeom>
                  </pic:spPr>
                </pic:pic>
              </a:graphicData>
            </a:graphic>
          </wp:inline>
        </w:drawing>
      </w:r>
    </w:p>
    <w:p>
      <w:pPr>
        <w:spacing w:before="0" w:after="0" w:line="360" w:lineRule="auto"/>
        <w:ind w:firstLine="420"/>
        <w:jc w:val="both"/>
      </w:pPr>
      <w:r>
        <w:rPr>
          <w:rFonts w:ascii="宋体" w:hAnsi="宋体" w:eastAsia="宋体" w:cs="宋体"/>
          <w:color w:val="000000"/>
          <w:sz w:val="21"/>
        </w:rPr>
        <w:t>按照不同功能进行整体结构层次的划分，并使各层功能相对独立。以图形方式给出软件系统的子系统（或软件包）划分，模块划分，子系统间、模块间关系等，并用接口来描述各模块之间的调用关系，给出各模块之间的松散耦合关系。</w:t>
      </w:r>
    </w:p>
    <w:p>
      <w:pPr>
        <w:spacing w:before="0" w:after="0" w:line="360" w:lineRule="auto"/>
        <w:jc w:val="both"/>
      </w:pPr>
      <w:r>
        <w:rPr>
          <w:rFonts w:ascii="Times New Roman" w:hAnsi="Times New Roman" w:eastAsia="Times New Roman" w:cs="Times New Roman"/>
          <w:b/>
          <w:color w:val="000000"/>
          <w:sz w:val="21"/>
        </w:rPr>
        <w:t>2.2</w:t>
      </w:r>
      <w:r>
        <w:rPr>
          <w:rFonts w:ascii="宋体" w:hAnsi="宋体" w:eastAsia="宋体" w:cs="宋体"/>
          <w:b/>
          <w:color w:val="000000"/>
          <w:sz w:val="21"/>
        </w:rPr>
        <w:t>、设计思想</w:t>
      </w:r>
      <w:r>
        <w:rPr>
          <w:rFonts w:ascii="Times New Roman" w:hAnsi="Times New Roman" w:eastAsia="Times New Roman" w:cs="Times New Roman"/>
          <w:b/>
          <w:color w:val="000000"/>
          <w:sz w:val="21"/>
        </w:rPr>
        <w:t xml:space="preserve"> </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我们需要在有限的知识储备、编程能力和时间限制的前提下，开发出具有适用性、有效性、便捷性、可互操作性、可追踪性、复用性、封装性、鲁棒性和满足用户需求的软件产品</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秉承着适用性，为适用于微信小程序平台，需要在首次使用时进行授权登录操作</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秉承着有效性，需要在授权登录后进入代谢计算界面，通过计算得到用户的基础代谢水平后再进行食物热量的计算和管理</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秉承着便捷性，用户可以通过食物分类和食物搜索两种方式对目标食物进行查找</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秉承着可互操作性，对于数据库不包括的食物类型，用户可以手动输入热量来完善饮食摄入信息，并且支持摄入食物克数手动输入</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秉承着可追踪性，用户可以对历史摄入热量的数据进行查询</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秉承着复用性，对于一些可复用的组件(如底部导航栏等),采用引入的方式在不同模块中进行多次复用，使得工程代码简洁、高效</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秉承着封装性，不同模块间只通过对应的接口进行调用，而不影响模块内部功能的具体实现</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秉承着鲁棒性，对用户的输入进行限制（如输入身高时调出只含有数字和小数点的键盘）来避免一些非法输入，对于其它类型的非法输入，软件会通过跳出弹窗等方式来进行警告</w:t>
      </w:r>
    </w:p>
    <w:p>
      <w:pPr>
        <w:pStyle w:val="2"/>
        <w:spacing w:line="360" w:lineRule="auto"/>
      </w:pPr>
      <w:r>
        <w:rPr>
          <w:color w:val="000000"/>
          <w:sz w:val="28"/>
        </w:rPr>
        <w:t>3</w:t>
      </w:r>
      <w:r>
        <w:rPr>
          <w:rFonts w:ascii="宋体" w:hAnsi="宋体" w:eastAsia="宋体" w:cs="宋体"/>
          <w:color w:val="000000"/>
          <w:sz w:val="28"/>
        </w:rPr>
        <w:t>、模块设计</w:t>
      </w:r>
      <w:r>
        <w:rPr>
          <w:color w:val="000000"/>
        </w:rPr>
        <w:t xml:space="preserve">  </w:t>
      </w:r>
    </w:p>
    <w:p>
      <w:pPr>
        <w:spacing w:before="0" w:after="0" w:line="360" w:lineRule="auto"/>
        <w:jc w:val="both"/>
      </w:pPr>
      <w:r>
        <w:rPr>
          <w:rFonts w:ascii="Times New Roman" w:hAnsi="Times New Roman" w:eastAsia="Times New Roman" w:cs="Times New Roman"/>
          <w:b/>
          <w:color w:val="000000"/>
          <w:sz w:val="21"/>
        </w:rPr>
        <w:t>3.1</w:t>
      </w:r>
      <w:r>
        <w:rPr>
          <w:rFonts w:ascii="宋体" w:hAnsi="宋体" w:eastAsia="宋体" w:cs="宋体"/>
          <w:b/>
          <w:color w:val="000000"/>
          <w:sz w:val="21"/>
        </w:rPr>
        <w:t>、代谢计算模块</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3.1.1</w:t>
      </w:r>
      <w:r>
        <w:rPr>
          <w:rFonts w:ascii="宋体" w:hAnsi="宋体" w:eastAsia="宋体" w:cs="宋体"/>
          <w:color w:val="000000"/>
          <w:sz w:val="21"/>
        </w:rPr>
        <w:t>、功能描述</w:t>
      </w:r>
    </w:p>
    <w:p>
      <w:pPr>
        <w:snapToGrid/>
        <w:spacing w:before="0" w:after="0" w:line="360" w:lineRule="auto"/>
        <w:ind w:left="756" w:hanging="336"/>
        <w:jc w:val="both"/>
        <w:rPr>
          <w:rFonts w:ascii="宋体" w:hAnsi="宋体" w:eastAsia="宋体" w:cs="宋体"/>
          <w:sz w:val="21"/>
        </w:rPr>
      </w:pPr>
      <w:r>
        <w:rPr>
          <w:rFonts w:ascii="宋体" w:hAnsi="宋体" w:eastAsia="宋体" w:cs="宋体"/>
          <w:color w:val="000000"/>
          <w:sz w:val="21"/>
        </w:rPr>
        <w:t>通过用户的基本身体信息计算基本代谢水平</w:t>
      </w:r>
    </w:p>
    <w:p>
      <w:pPr>
        <w:snapToGrid/>
        <w:spacing w:before="0" w:after="0" w:line="360" w:lineRule="auto"/>
        <w:jc w:val="both"/>
        <w:rPr>
          <w:rFonts w:ascii="宋体" w:hAnsi="宋体" w:eastAsia="宋体" w:cs="宋体"/>
          <w:sz w:val="21"/>
        </w:rPr>
      </w:pPr>
      <w:r>
        <w:rPr>
          <w:rFonts w:ascii="宋体" w:hAnsi="宋体" w:eastAsia="宋体" w:cs="宋体"/>
          <w:color w:val="000000"/>
          <w:sz w:val="21"/>
        </w:rPr>
        <w:t xml:space="preserve">    输入的数据：身高、体重、性别、年龄</w:t>
      </w:r>
    </w:p>
    <w:p>
      <w:pPr>
        <w:snapToGrid/>
        <w:spacing w:line="360" w:lineRule="auto"/>
        <w:rPr>
          <w:rFonts w:ascii="宋体" w:hAnsi="宋体" w:eastAsia="宋体" w:cs="宋体"/>
          <w:sz w:val="21"/>
        </w:rPr>
      </w:pPr>
      <w:r>
        <w:rPr>
          <w:rFonts w:ascii="宋体" w:hAnsi="宋体" w:eastAsia="宋体" w:cs="宋体"/>
          <w:color w:val="000000"/>
          <w:sz w:val="21"/>
        </w:rPr>
        <w:t xml:space="preserve">    经过相应公式计算：</w:t>
      </w:r>
      <w:r>
        <w:rPr>
          <w:rFonts w:ascii="宋体" w:hAnsi="宋体" w:eastAsia="宋体" w:cs="宋体"/>
          <w:sz w:val="21"/>
        </w:rPr>
        <w:t>女性基础代谢率=661+9.6*体重(kg)+1.72*身高(cm)-4.7*年龄</w:t>
      </w:r>
    </w:p>
    <w:p>
      <w:pPr>
        <w:snapToGrid/>
        <w:spacing w:line="360" w:lineRule="auto"/>
        <w:rPr>
          <w:rFonts w:ascii="宋体" w:hAnsi="宋体" w:eastAsia="宋体" w:cs="宋体"/>
          <w:sz w:val="21"/>
        </w:rPr>
      </w:pPr>
      <w:r>
        <w:rPr>
          <w:rFonts w:ascii="宋体" w:hAnsi="宋体" w:eastAsia="宋体" w:cs="宋体"/>
          <w:sz w:val="21"/>
        </w:rPr>
        <w:t> </w:t>
      </w:r>
      <w:r>
        <w:rPr>
          <w:rFonts w:ascii="宋体" w:hAnsi="宋体" w:eastAsia="宋体" w:cs="宋体"/>
          <w:sz w:val="21"/>
        </w:rPr>
        <w:tab/>
      </w:r>
      <w:r>
        <w:rPr>
          <w:rFonts w:ascii="宋体" w:hAnsi="宋体" w:eastAsia="宋体" w:cs="宋体"/>
          <w:sz w:val="21"/>
        </w:rPr>
        <w:tab/>
      </w:r>
      <w:r>
        <w:rPr>
          <w:rFonts w:ascii="宋体" w:hAnsi="宋体" w:eastAsia="宋体" w:cs="宋体"/>
          <w:sz w:val="21"/>
        </w:rPr>
        <w:tab/>
      </w:r>
      <w:r>
        <w:rPr>
          <w:rFonts w:ascii="宋体" w:hAnsi="宋体" w:eastAsia="宋体" w:cs="宋体"/>
          <w:sz w:val="21"/>
        </w:rPr>
        <w:t>      男性基础代谢率=67+13.73*体重(kg)+5*身高(cm)-6.9*年龄</w:t>
      </w:r>
    </w:p>
    <w:p>
      <w:pPr>
        <w:snapToGrid/>
        <w:spacing w:before="0" w:after="0" w:line="360" w:lineRule="auto"/>
        <w:ind w:firstLine="420" w:firstLineChars="200"/>
        <w:jc w:val="both"/>
        <w:rPr>
          <w:rFonts w:ascii="宋体" w:hAnsi="宋体" w:eastAsia="宋体" w:cs="宋体"/>
          <w:sz w:val="21"/>
        </w:rPr>
      </w:pPr>
      <w:r>
        <w:rPr>
          <w:rFonts w:ascii="宋体" w:hAnsi="宋体" w:eastAsia="宋体" w:cs="宋体"/>
          <w:color w:val="000000"/>
          <w:sz w:val="21"/>
        </w:rPr>
        <w:t>得到的输出：用户的基本代谢水平</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3.1.2</w:t>
      </w:r>
      <w:r>
        <w:rPr>
          <w:rFonts w:ascii="宋体" w:hAnsi="宋体" w:eastAsia="宋体" w:cs="宋体"/>
          <w:color w:val="000000"/>
          <w:sz w:val="21"/>
        </w:rPr>
        <w:t>、接口描述</w:t>
      </w:r>
    </w:p>
    <w:p>
      <w:pPr>
        <w:numPr>
          <w:ilvl w:val="0"/>
          <w:numId w:val="1"/>
        </w:numPr>
        <w:spacing w:line="360" w:lineRule="auto"/>
        <w:rPr>
          <w:rFonts w:ascii="宋体" w:hAnsi="宋体" w:eastAsia="宋体" w:cs="宋体"/>
          <w:sz w:val="21"/>
        </w:rPr>
      </w:pPr>
      <w:r>
        <w:rPr>
          <w:rFonts w:ascii="宋体" w:hAnsi="宋体" w:eastAsia="宋体" w:cs="宋体"/>
          <w:sz w:val="21"/>
        </w:rPr>
        <w:t>名称：ToFoodSelect</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作用：调用路由API:wx.redirectTo,从当前模块跳转到热量查询模块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numPr>
          <w:ilvl w:val="0"/>
          <w:numId w:val="1"/>
        </w:numPr>
        <w:spacing w:line="360" w:lineRule="auto"/>
        <w:rPr>
          <w:rFonts w:ascii="宋体" w:hAnsi="宋体" w:eastAsia="宋体" w:cs="宋体"/>
          <w:sz w:val="21"/>
        </w:rPr>
      </w:pPr>
      <w:r>
        <w:rPr>
          <w:rFonts w:ascii="宋体" w:hAnsi="宋体" w:eastAsia="宋体" w:cs="宋体"/>
          <w:sz w:val="21"/>
        </w:rPr>
        <w:t>名称：ToPersonalData</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作用：调用路由API:wx.redirectTo,从当前模块跳转到个人数据模块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numPr>
          <w:ilvl w:val="0"/>
          <w:numId w:val="1"/>
        </w:numPr>
        <w:spacing w:line="360" w:lineRule="auto"/>
        <w:rPr>
          <w:rFonts w:ascii="宋体" w:hAnsi="宋体" w:eastAsia="宋体" w:cs="宋体"/>
          <w:sz w:val="21"/>
        </w:rPr>
      </w:pPr>
      <w:r>
        <w:rPr>
          <w:rFonts w:ascii="宋体" w:hAnsi="宋体" w:eastAsia="宋体" w:cs="宋体"/>
          <w:sz w:val="21"/>
        </w:rPr>
        <w:t>名称：SetData</w:t>
      </w:r>
    </w:p>
    <w:p>
      <w:pPr>
        <w:spacing w:line="360" w:lineRule="auto"/>
        <w:ind w:left="336"/>
        <w:rPr>
          <w:rFonts w:ascii="宋体" w:hAnsi="宋体" w:eastAsia="宋体" w:cs="宋体"/>
          <w:sz w:val="21"/>
        </w:rPr>
      </w:pPr>
      <w:r>
        <w:rPr>
          <w:rFonts w:ascii="宋体" w:hAnsi="宋体" w:eastAsia="宋体" w:cs="宋体"/>
          <w:sz w:val="21"/>
        </w:rPr>
        <w:t>作用：更新用户的个人数据</w:t>
      </w:r>
    </w:p>
    <w:p>
      <w:pPr>
        <w:spacing w:line="360" w:lineRule="auto"/>
        <w:ind w:left="336"/>
        <w:rPr>
          <w:rFonts w:ascii="宋体" w:hAnsi="宋体" w:eastAsia="宋体" w:cs="宋体"/>
          <w:sz w:val="21"/>
        </w:rPr>
      </w:pPr>
      <w:r>
        <w:rPr>
          <w:rFonts w:ascii="宋体" w:hAnsi="宋体" w:eastAsia="宋体" w:cs="宋体"/>
          <w:sz w:val="21"/>
        </w:rPr>
        <w:t>输入信息：用户输入的</w:t>
      </w:r>
      <w:r>
        <w:rPr>
          <w:rFonts w:ascii="宋体" w:hAnsi="宋体" w:eastAsia="宋体" w:cs="宋体"/>
          <w:color w:val="000000"/>
          <w:sz w:val="21"/>
        </w:rPr>
        <w:t>身高、体重、性别、年龄</w:t>
      </w:r>
    </w:p>
    <w:p>
      <w:pPr>
        <w:spacing w:line="360" w:lineRule="auto"/>
        <w:ind w:left="336"/>
        <w:rPr>
          <w:rFonts w:ascii="宋体" w:hAnsi="宋体" w:eastAsia="宋体" w:cs="宋体"/>
          <w:sz w:val="21"/>
        </w:rPr>
      </w:pPr>
      <w:r>
        <w:rPr>
          <w:rFonts w:ascii="宋体" w:hAnsi="宋体" w:eastAsia="宋体" w:cs="宋体"/>
          <w:sz w:val="21"/>
        </w:rPr>
        <w:t>输出信息：基础代谢水平，并将数据库中的相应数据更新</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异常处理：若用户有非法输入（如未输入身高/体重/年龄或输入格式不对），弹出相应的弹窗警告</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3.1.3</w:t>
      </w:r>
      <w:r>
        <w:rPr>
          <w:rFonts w:ascii="宋体" w:hAnsi="宋体" w:eastAsia="宋体" w:cs="宋体"/>
          <w:color w:val="000000"/>
          <w:sz w:val="21"/>
        </w:rPr>
        <w:t>、数据结构描述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采用顺序表（数组）方式存储相应的个人数据</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3.1.4</w:t>
      </w:r>
      <w:r>
        <w:rPr>
          <w:rFonts w:ascii="宋体" w:hAnsi="宋体" w:eastAsia="宋体" w:cs="宋体"/>
          <w:color w:val="000000"/>
          <w:sz w:val="21"/>
        </w:rPr>
        <w:t>、实现思路</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在页面上放置三个输入框分别对应身高、体重和年龄，并放置一个滑动选择器，方便用户选择性别，再放置一个单击响应按钮让用户确认数据；若用户有非法输入（如未输入身高/体重/年龄或输入格式不对），则用户点击确定按钮后会弹出相应的弹窗警告，若用户输入全部符合要求，则点击确定按钮后数据传输至后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经过相应公式计算：女性基础代谢率=661+9.6*体重(kg)+1.72*身高(cm)-4.7*年龄</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 </w:t>
      </w:r>
      <w:r>
        <w:rPr>
          <w:rFonts w:ascii="宋体" w:hAnsi="宋体" w:eastAsia="宋体" w:cs="宋体"/>
          <w:sz w:val="21"/>
        </w:rPr>
        <w:tab/>
      </w:r>
      <w:r>
        <w:rPr>
          <w:rFonts w:ascii="宋体" w:hAnsi="宋体" w:eastAsia="宋体" w:cs="宋体"/>
          <w:sz w:val="21"/>
        </w:rPr>
        <w:tab/>
      </w:r>
      <w:r>
        <w:rPr>
          <w:rFonts w:ascii="宋体" w:hAnsi="宋体" w:eastAsia="宋体" w:cs="宋体"/>
          <w:sz w:val="21"/>
        </w:rPr>
        <w:tab/>
      </w:r>
      <w:r>
        <w:rPr>
          <w:rFonts w:ascii="宋体" w:hAnsi="宋体" w:eastAsia="宋体" w:cs="宋体"/>
          <w:sz w:val="21"/>
        </w:rPr>
        <w:t>      男性基础代谢率=67+13.73*体重(kg)+5*身高(cm)-6.9*年龄</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通过输出框显示计算得到的基本代谢水平，并通过弹窗询问用户是否将此数据更新至个人数据用于饮食热量管理，用户可以点击“是”和“否”两个按钮来执行操作。</w:t>
      </w:r>
    </w:p>
    <w:p>
      <w:pPr>
        <w:spacing w:before="0" w:after="0" w:line="360" w:lineRule="auto"/>
        <w:jc w:val="both"/>
      </w:pPr>
    </w:p>
    <w:p>
      <w:pPr>
        <w:spacing w:before="0" w:after="0" w:line="360" w:lineRule="auto"/>
        <w:jc w:val="both"/>
      </w:pPr>
      <w:r>
        <w:rPr>
          <w:rFonts w:ascii="Times New Roman" w:hAnsi="Times New Roman" w:eastAsia="Times New Roman" w:cs="Times New Roman"/>
          <w:b/>
          <w:color w:val="000000"/>
          <w:sz w:val="21"/>
        </w:rPr>
        <w:t>3.2</w:t>
      </w:r>
      <w:r>
        <w:rPr>
          <w:rFonts w:ascii="宋体" w:hAnsi="宋体" w:eastAsia="宋体" w:cs="宋体"/>
          <w:b/>
          <w:color w:val="000000"/>
          <w:sz w:val="21"/>
        </w:rPr>
        <w:t>、热量查询模块</w:t>
      </w:r>
      <w:r>
        <w:rPr>
          <w:rFonts w:ascii="Times New Roman" w:hAnsi="Times New Roman" w:eastAsia="Times New Roman" w:cs="Times New Roman"/>
          <w:b/>
          <w:color w:val="000000"/>
          <w:sz w:val="21"/>
        </w:rPr>
        <w:t xml:space="preserve"> </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3.2.1</w:t>
      </w:r>
      <w:r>
        <w:rPr>
          <w:rFonts w:ascii="宋体" w:hAnsi="宋体" w:eastAsia="宋体" w:cs="宋体"/>
          <w:color w:val="000000"/>
          <w:sz w:val="21"/>
        </w:rPr>
        <w:t>、功能描述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用户可以通过对食物的滑动搜索、名称搜索和食物种类查询的方法选择目标食物来查询热量，并输入摄入克数来对摄入热量进行记录和管理</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输入的数据：食物名称（可选择性输入）、食物摄入克数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输出的数据：当天总摄入热量和建议剩余摄入热量</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3.2.2</w:t>
      </w:r>
      <w:r>
        <w:rPr>
          <w:rFonts w:ascii="宋体" w:hAnsi="宋体" w:eastAsia="宋体" w:cs="宋体"/>
          <w:color w:val="000000"/>
          <w:sz w:val="21"/>
        </w:rPr>
        <w:t>、接口描述</w:t>
      </w:r>
    </w:p>
    <w:p>
      <w:pPr>
        <w:spacing w:line="360" w:lineRule="auto"/>
        <w:rPr>
          <w:rFonts w:ascii="宋体" w:hAnsi="宋体" w:eastAsia="宋体" w:cs="宋体"/>
          <w:sz w:val="21"/>
        </w:rPr>
      </w:pPr>
      <w:r>
        <w:rPr>
          <w:rFonts w:ascii="宋体" w:hAnsi="宋体" w:eastAsia="宋体" w:cs="宋体"/>
          <w:sz w:val="21"/>
        </w:rPr>
        <w:t>1、名称：ToCalculate</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作用：调用路由API:wx.redirectTo,从当前模块跳转到代谢计算模块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spacing w:line="360" w:lineRule="auto"/>
        <w:rPr>
          <w:rFonts w:ascii="宋体" w:hAnsi="宋体" w:eastAsia="宋体" w:cs="宋体"/>
          <w:sz w:val="21"/>
        </w:rPr>
      </w:pPr>
      <w:r>
        <w:rPr>
          <w:rFonts w:ascii="宋体" w:hAnsi="宋体" w:eastAsia="宋体" w:cs="宋体"/>
          <w:sz w:val="21"/>
        </w:rPr>
        <w:t>2、名称：ToPersonalData</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作用：调用路由API:wx.redirectTo,从当前模块跳转到个人数据模块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spacing w:line="360" w:lineRule="auto"/>
      </w:pPr>
      <w:r>
        <w:rPr>
          <w:rFonts w:ascii="宋体" w:hAnsi="宋体" w:eastAsia="宋体" w:cs="宋体"/>
          <w:sz w:val="21"/>
        </w:rPr>
        <w:t>3、名称：SetCalorie</w:t>
      </w:r>
    </w:p>
    <w:p>
      <w:pPr>
        <w:spacing w:line="360" w:lineRule="auto"/>
        <w:ind w:left="336"/>
        <w:rPr>
          <w:rFonts w:ascii="宋体" w:hAnsi="宋体" w:eastAsia="宋体" w:cs="宋体"/>
          <w:sz w:val="21"/>
        </w:rPr>
      </w:pPr>
      <w:r>
        <w:rPr>
          <w:rFonts w:ascii="宋体" w:hAnsi="宋体" w:eastAsia="宋体" w:cs="宋体"/>
          <w:sz w:val="21"/>
        </w:rPr>
        <w:t>作用：更新已摄入食物及总热量的数据</w:t>
      </w:r>
    </w:p>
    <w:p>
      <w:pPr>
        <w:spacing w:line="360" w:lineRule="auto"/>
        <w:ind w:left="336"/>
        <w:rPr>
          <w:rFonts w:ascii="宋体" w:hAnsi="宋体" w:eastAsia="宋体" w:cs="宋体"/>
          <w:sz w:val="21"/>
        </w:rPr>
      </w:pPr>
      <w:r>
        <w:rPr>
          <w:rFonts w:ascii="宋体" w:hAnsi="宋体" w:eastAsia="宋体" w:cs="宋体"/>
          <w:sz w:val="21"/>
        </w:rPr>
        <w:t>输入信息：已摄入食物种类以及对应克数或手动输入的食物总热量</w:t>
      </w:r>
    </w:p>
    <w:p>
      <w:pPr>
        <w:spacing w:line="360" w:lineRule="auto"/>
        <w:ind w:left="336"/>
        <w:rPr>
          <w:rFonts w:ascii="宋体" w:hAnsi="宋体" w:eastAsia="宋体" w:cs="宋体"/>
          <w:sz w:val="21"/>
        </w:rPr>
      </w:pPr>
      <w:r>
        <w:rPr>
          <w:rFonts w:ascii="宋体" w:hAnsi="宋体" w:eastAsia="宋体" w:cs="宋体"/>
          <w:sz w:val="21"/>
        </w:rPr>
        <w:t>输出信息：已摄入的总热量</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异常处理：若用户进行非法输入，则产生相应的弹窗警告</w:t>
      </w:r>
    </w:p>
    <w:p>
      <w:pPr>
        <w:spacing w:before="0" w:after="0" w:line="360" w:lineRule="auto"/>
        <w:jc w:val="both"/>
      </w:pP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3.2.3</w:t>
      </w:r>
      <w:r>
        <w:rPr>
          <w:rFonts w:ascii="宋体" w:hAnsi="宋体" w:eastAsia="宋体" w:cs="宋体"/>
          <w:color w:val="000000"/>
          <w:sz w:val="21"/>
        </w:rPr>
        <w:t>、数据结构描述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采用键值对（对象）方式存储摄入的每种食物以及对应的摄入热量</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3.2.4</w:t>
      </w:r>
      <w:r>
        <w:rPr>
          <w:rFonts w:ascii="宋体" w:hAnsi="宋体" w:eastAsia="宋体" w:cs="宋体"/>
          <w:color w:val="000000"/>
          <w:sz w:val="21"/>
        </w:rPr>
        <w:t>、实现思路</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在页面顶部放置一个输入框作为搜索框，用于直接搜索食物名称进行查询和管理</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页面中放置不同的食物种类按钮，用户可以通过点击相应的种类以方便查找相应种类的食物</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每种食物标签都显示有该食物的图片和单位热量</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在每个食物标签旁设置对应的添加按钮，用户通过点击该按钮来添加摄入的食物并通过输入相应的摄入克数来计算摄入热量</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用户添加完摄入食物后，点击保存按钮来更新相应的数据</w:t>
      </w:r>
    </w:p>
    <w:p>
      <w:pPr>
        <w:spacing w:line="360" w:lineRule="auto"/>
        <w:ind w:firstLine="420" w:firstLineChars="200"/>
        <w:rPr>
          <w:rFonts w:ascii="宋体" w:hAnsi="宋体" w:eastAsia="宋体" w:cs="宋体"/>
          <w:sz w:val="21"/>
        </w:rPr>
      </w:pPr>
      <w:r>
        <w:rPr>
          <w:rFonts w:ascii="宋体" w:hAnsi="宋体" w:eastAsia="宋体" w:cs="宋体"/>
          <w:sz w:val="21"/>
        </w:rPr>
        <w:t>在页面底部，导航栏上方放置两个输出框，分别显示用户当日摄入总热量及剩余建议摄入热量</w:t>
      </w:r>
    </w:p>
    <w:p>
      <w:pPr>
        <w:spacing w:before="0" w:after="0" w:line="360" w:lineRule="auto"/>
        <w:jc w:val="both"/>
        <w:rPr>
          <w:rFonts w:ascii="宋体" w:hAnsi="宋体" w:eastAsia="宋体" w:cs="宋体"/>
          <w:color w:val="000000"/>
          <w:sz w:val="21"/>
        </w:rPr>
      </w:pPr>
    </w:p>
    <w:p>
      <w:pPr>
        <w:spacing w:before="0" w:after="0" w:line="360" w:lineRule="auto"/>
        <w:jc w:val="both"/>
      </w:pPr>
      <w:r>
        <w:rPr>
          <w:rFonts w:ascii="Times New Roman" w:hAnsi="Times New Roman" w:eastAsia="Times New Roman" w:cs="Times New Roman"/>
          <w:b/>
          <w:color w:val="000000"/>
          <w:sz w:val="21"/>
        </w:rPr>
        <w:t>3.3</w:t>
      </w:r>
      <w:r>
        <w:rPr>
          <w:rFonts w:ascii="宋体" w:hAnsi="宋体" w:eastAsia="宋体" w:cs="宋体"/>
          <w:b/>
          <w:color w:val="000000"/>
          <w:sz w:val="21"/>
        </w:rPr>
        <w:t>、个人数据模块</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3.3.1</w:t>
      </w:r>
      <w:r>
        <w:rPr>
          <w:rFonts w:ascii="宋体" w:hAnsi="宋体" w:eastAsia="宋体" w:cs="宋体"/>
          <w:color w:val="000000"/>
          <w:sz w:val="21"/>
        </w:rPr>
        <w:t>、功能描述</w:t>
      </w:r>
    </w:p>
    <w:p>
      <w:pPr>
        <w:spacing w:before="0" w:after="0" w:line="360" w:lineRule="auto"/>
        <w:ind w:firstLine="440" w:firstLineChars="200"/>
        <w:jc w:val="both"/>
        <w:rPr>
          <w:rFonts w:ascii="宋体" w:hAnsi="宋体" w:eastAsia="宋体" w:cs="宋体"/>
        </w:rPr>
      </w:pPr>
      <w:r>
        <w:rPr>
          <w:rFonts w:ascii="宋体" w:hAnsi="宋体" w:eastAsia="宋体" w:cs="宋体"/>
        </w:rPr>
        <w:t>显示用户当前个人数据，包括身高、体重、性别、年龄以及基本代谢水平</w:t>
      </w:r>
    </w:p>
    <w:p>
      <w:pPr>
        <w:spacing w:before="0" w:after="0" w:line="360" w:lineRule="auto"/>
        <w:ind w:firstLine="440" w:firstLineChars="200"/>
        <w:jc w:val="both"/>
        <w:rPr>
          <w:rFonts w:ascii="宋体" w:hAnsi="宋体" w:eastAsia="宋体" w:cs="宋体"/>
        </w:rPr>
      </w:pPr>
      <w:r>
        <w:rPr>
          <w:rFonts w:ascii="宋体" w:hAnsi="宋体" w:eastAsia="宋体" w:cs="宋体"/>
        </w:rPr>
        <w:t>并支持查询用户的历史数据记录，包括历史每日每种食物摄入的热量和摄入的总热量</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3.3.2</w:t>
      </w:r>
      <w:r>
        <w:rPr>
          <w:rFonts w:ascii="宋体" w:hAnsi="宋体" w:eastAsia="宋体" w:cs="宋体"/>
          <w:color w:val="000000"/>
          <w:sz w:val="21"/>
        </w:rPr>
        <w:t>、接口描述</w:t>
      </w:r>
    </w:p>
    <w:p>
      <w:pPr>
        <w:spacing w:line="360" w:lineRule="auto"/>
        <w:rPr>
          <w:rFonts w:ascii="宋体" w:hAnsi="宋体" w:eastAsia="宋体" w:cs="宋体"/>
          <w:sz w:val="21"/>
        </w:rPr>
      </w:pPr>
      <w:r>
        <w:rPr>
          <w:rFonts w:ascii="宋体" w:hAnsi="宋体" w:eastAsia="宋体" w:cs="宋体"/>
          <w:sz w:val="21"/>
        </w:rPr>
        <w:t>1、名称：ToCalculate</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作用：调用路由API:wx.redirectTo,从当前模块跳转到代谢计算模块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spacing w:line="360" w:lineRule="auto"/>
        <w:rPr>
          <w:rFonts w:ascii="宋体" w:hAnsi="宋体" w:eastAsia="宋体" w:cs="宋体"/>
          <w:sz w:val="21"/>
        </w:rPr>
      </w:pPr>
      <w:r>
        <w:rPr>
          <w:rFonts w:ascii="宋体" w:hAnsi="宋体" w:eastAsia="宋体" w:cs="宋体"/>
          <w:sz w:val="21"/>
        </w:rPr>
        <w:t>2、名称：ToFoodSelect</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作用：调用路由API:wx.redirectTo,从当前模块跳转到热量查询模块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异常处理：调用该接口时调用API:</w:t>
      </w:r>
      <w:r>
        <w:rPr>
          <w:rFonts w:ascii="宋体" w:hAnsi="宋体" w:eastAsia="宋体" w:cs="宋体"/>
          <w:b w:val="0"/>
          <w:color w:val="222222"/>
          <w:sz w:val="21"/>
        </w:rPr>
        <w:t>wx.showLoading,显示加载中弹窗；若界面跳转成功，弹窗消失；</w:t>
      </w:r>
      <w:r>
        <w:rPr>
          <w:rFonts w:ascii="宋体" w:hAnsi="宋体" w:eastAsia="宋体" w:cs="宋体"/>
          <w:b w:val="0"/>
          <w:sz w:val="21"/>
        </w:rPr>
        <w:t>若界面跳转失败，弹出相应的提示弹窗。</w:t>
      </w:r>
    </w:p>
    <w:p>
      <w:pPr>
        <w:spacing w:line="360" w:lineRule="auto"/>
        <w:rPr>
          <w:rFonts w:ascii="宋体" w:hAnsi="宋体" w:eastAsia="宋体" w:cs="宋体"/>
          <w:sz w:val="21"/>
        </w:rPr>
      </w:pPr>
      <w:r>
        <w:rPr>
          <w:rFonts w:ascii="宋体" w:hAnsi="宋体" w:eastAsia="宋体" w:cs="宋体"/>
          <w:sz w:val="21"/>
        </w:rPr>
        <w:t>3、名称：GetHistory</w:t>
      </w:r>
    </w:p>
    <w:p>
      <w:pPr>
        <w:spacing w:line="360" w:lineRule="auto"/>
        <w:ind w:left="336"/>
        <w:rPr>
          <w:rFonts w:ascii="宋体" w:hAnsi="宋体" w:eastAsia="宋体" w:cs="宋体"/>
          <w:sz w:val="21"/>
        </w:rPr>
      </w:pPr>
      <w:r>
        <w:rPr>
          <w:rFonts w:ascii="宋体" w:hAnsi="宋体" w:eastAsia="宋体" w:cs="宋体"/>
          <w:sz w:val="21"/>
        </w:rPr>
        <w:t>作用：从数据库中调出相应用户的历史数据记录</w:t>
      </w:r>
    </w:p>
    <w:p>
      <w:pPr>
        <w:spacing w:line="360" w:lineRule="auto"/>
        <w:ind w:left="336"/>
        <w:rPr>
          <w:rFonts w:ascii="宋体" w:hAnsi="宋体" w:eastAsia="宋体" w:cs="宋体"/>
          <w:sz w:val="21"/>
        </w:rPr>
      </w:pPr>
      <w:r>
        <w:rPr>
          <w:rFonts w:ascii="宋体" w:hAnsi="宋体" w:eastAsia="宋体" w:cs="宋体"/>
          <w:sz w:val="21"/>
        </w:rPr>
        <w:t>输入信息：用户的微信授权信息</w:t>
      </w:r>
    </w:p>
    <w:p>
      <w:pPr>
        <w:spacing w:line="360" w:lineRule="auto"/>
        <w:ind w:left="336"/>
        <w:rPr>
          <w:rFonts w:ascii="宋体" w:hAnsi="宋体" w:eastAsia="宋体" w:cs="宋体"/>
          <w:sz w:val="21"/>
        </w:rPr>
      </w:pPr>
      <w:r>
        <w:rPr>
          <w:rFonts w:ascii="宋体" w:hAnsi="宋体" w:eastAsia="宋体" w:cs="宋体"/>
          <w:sz w:val="21"/>
        </w:rPr>
        <w:t>输出信息：对应微信用户的历史数据，包括历史每日每种食物摄入的热量和摄入的总热量</w:t>
      </w:r>
    </w:p>
    <w:p>
      <w:pPr>
        <w:pStyle w:val="2"/>
        <w:spacing w:line="360" w:lineRule="auto"/>
        <w:rPr>
          <w:rFonts w:ascii="宋体" w:hAnsi="宋体" w:eastAsia="宋体" w:cs="宋体"/>
          <w:b w:val="0"/>
          <w:sz w:val="21"/>
        </w:rPr>
      </w:pPr>
      <w:r>
        <w:rPr>
          <w:rFonts w:ascii="宋体" w:hAnsi="宋体" w:eastAsia="宋体" w:cs="宋体"/>
          <w:b w:val="0"/>
          <w:sz w:val="21"/>
        </w:rPr>
        <w:t xml:space="preserve">   异常处理：若用户为新用户，则返回无历史记录的提示并在数据库中创建相应的条目</w:t>
      </w:r>
    </w:p>
    <w:p>
      <w:pPr>
        <w:spacing w:before="0" w:after="0" w:line="360" w:lineRule="auto"/>
        <w:jc w:val="both"/>
      </w:pP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3.3.3</w:t>
      </w:r>
      <w:r>
        <w:rPr>
          <w:rFonts w:ascii="宋体" w:hAnsi="宋体" w:eastAsia="宋体" w:cs="宋体"/>
          <w:color w:val="000000"/>
          <w:sz w:val="21"/>
        </w:rPr>
        <w:t>、数据结构描述</w:t>
      </w:r>
    </w:p>
    <w:p>
      <w:pPr>
        <w:spacing w:line="360" w:lineRule="auto"/>
        <w:ind w:left="336"/>
        <w:rPr>
          <w:rFonts w:ascii="宋体" w:hAnsi="宋体" w:eastAsia="宋体" w:cs="宋体"/>
          <w:sz w:val="21"/>
        </w:rPr>
      </w:pPr>
      <w:r>
        <w:rPr>
          <w:rFonts w:ascii="宋体" w:hAnsi="宋体" w:eastAsia="宋体" w:cs="宋体"/>
          <w:sz w:val="21"/>
        </w:rPr>
        <w:t>采用键值对（对象）方式存储个人基本信息（</w:t>
      </w:r>
      <w:r>
        <w:rPr>
          <w:rFonts w:ascii="宋体" w:hAnsi="宋体" w:eastAsia="宋体" w:cs="宋体"/>
          <w:color w:val="000000"/>
          <w:sz w:val="21"/>
        </w:rPr>
        <w:t>身高、体重、性别、年龄及对应数据）</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通过用户的微信授权信息（键）来定位到数据库中对应的用户个人信息（值）</w:t>
      </w:r>
    </w:p>
    <w:p>
      <w:pPr>
        <w:spacing w:before="0" w:after="0" w:line="360" w:lineRule="auto"/>
        <w:jc w:val="both"/>
        <w:rPr>
          <w:rFonts w:ascii="宋体" w:hAnsi="宋体" w:eastAsia="宋体" w:cs="宋体"/>
          <w:sz w:val="21"/>
        </w:rPr>
      </w:pPr>
      <w:r>
        <w:rPr>
          <w:rFonts w:ascii="宋体" w:hAnsi="宋体" w:eastAsia="宋体" w:cs="宋体"/>
          <w:sz w:val="21"/>
        </w:rPr>
        <w:t>在数据库中采用列表的方式来存储用户个人历史信息，包括历史每日摄入的每种食物以及对应的摄入热量</w:t>
      </w:r>
    </w:p>
    <w:p>
      <w:pPr>
        <w:spacing w:before="0" w:after="0" w:line="360" w:lineRule="auto"/>
        <w:ind w:firstLine="420" w:firstLineChars="200"/>
        <w:jc w:val="both"/>
        <w:rPr>
          <w:rFonts w:ascii="宋体" w:hAnsi="宋体" w:eastAsia="宋体" w:cs="宋体"/>
          <w:sz w:val="21"/>
        </w:rPr>
      </w:pP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3.3.4</w:t>
      </w:r>
      <w:r>
        <w:rPr>
          <w:rFonts w:ascii="宋体" w:hAnsi="宋体" w:eastAsia="宋体" w:cs="宋体"/>
          <w:color w:val="000000"/>
          <w:sz w:val="21"/>
        </w:rPr>
        <w:t>、实现思路</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页面上方显示用户授权的微信头像和昵称</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页面中部放置两个按钮，分别对应历史查询功能和个人基本信息查询功能</w:t>
      </w:r>
    </w:p>
    <w:p>
      <w:pPr>
        <w:spacing w:before="0" w:after="0" w:line="360" w:lineRule="auto"/>
        <w:ind w:firstLine="420"/>
        <w:jc w:val="both"/>
        <w:rPr>
          <w:rFonts w:ascii="宋体" w:hAnsi="宋体" w:eastAsia="宋体" w:cs="宋体"/>
          <w:sz w:val="21"/>
        </w:rPr>
      </w:pPr>
      <w:r>
        <w:rPr>
          <w:rFonts w:ascii="宋体" w:hAnsi="宋体" w:eastAsia="宋体" w:cs="宋体"/>
          <w:color w:val="000000"/>
          <w:sz w:val="21"/>
        </w:rPr>
        <w:t>用户单击历史查询按钮，系统通过</w:t>
      </w:r>
      <w:r>
        <w:rPr>
          <w:rFonts w:ascii="宋体" w:hAnsi="宋体" w:eastAsia="宋体" w:cs="宋体"/>
          <w:sz w:val="21"/>
        </w:rPr>
        <w:t>用户的微信授权信息在数据库中查询对应微信用户的历史数据，包括历史每日每种食物摄入的热量和摄入的总热量，并以图标的形式显示在界面上</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用户单击个人基本信息查询功能后，界面显示当前用户的身高、体重、性别、年龄和基础代谢水平信息。界面下端设有修改个人信息按钮，用户通过单击该按钮跳转到代谢计算界面进行个人基本数据的更新修改</w:t>
      </w:r>
    </w:p>
    <w:p>
      <w:pPr>
        <w:spacing w:before="0" w:after="0" w:line="360" w:lineRule="auto"/>
        <w:ind w:firstLine="420"/>
        <w:jc w:val="both"/>
        <w:rPr>
          <w:rFonts w:ascii="宋体" w:hAnsi="宋体" w:eastAsia="宋体" w:cs="宋体"/>
          <w:color w:val="000000"/>
          <w:sz w:val="21"/>
        </w:rPr>
      </w:pPr>
    </w:p>
    <w:p>
      <w:pPr>
        <w:spacing w:before="0" w:after="0" w:line="360" w:lineRule="auto"/>
        <w:jc w:val="both"/>
      </w:pPr>
      <w:r>
        <w:rPr>
          <w:rFonts w:ascii="Times New Roman" w:hAnsi="Times New Roman" w:eastAsia="Times New Roman" w:cs="Times New Roman"/>
          <w:b/>
          <w:color w:val="000000"/>
          <w:sz w:val="21"/>
        </w:rPr>
        <w:t>3.4</w:t>
      </w:r>
      <w:r>
        <w:rPr>
          <w:rFonts w:ascii="宋体" w:hAnsi="宋体" w:eastAsia="宋体" w:cs="宋体"/>
          <w:b/>
          <w:color w:val="000000"/>
          <w:sz w:val="21"/>
        </w:rPr>
        <w:t>、授权登录模块</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3.4.1</w:t>
      </w:r>
      <w:r>
        <w:rPr>
          <w:rFonts w:ascii="宋体" w:hAnsi="宋体" w:eastAsia="宋体" w:cs="宋体"/>
          <w:color w:val="000000"/>
          <w:sz w:val="21"/>
        </w:rPr>
        <w:t>、功能描述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请求用户对小程序的授权以获取用户的昵称、头像等微信个人基本信息，来方便对用户的个人数据进行管理</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3.4.2</w:t>
      </w:r>
      <w:r>
        <w:rPr>
          <w:rFonts w:ascii="宋体" w:hAnsi="宋体" w:eastAsia="宋体" w:cs="宋体"/>
          <w:color w:val="000000"/>
          <w:sz w:val="21"/>
        </w:rPr>
        <w:t>、接口描述</w:t>
      </w:r>
    </w:p>
    <w:p>
      <w:pPr>
        <w:spacing w:line="360" w:lineRule="auto"/>
        <w:rPr>
          <w:rFonts w:ascii="宋体" w:hAnsi="宋体" w:eastAsia="宋体" w:cs="宋体"/>
          <w:sz w:val="21"/>
        </w:rPr>
      </w:pPr>
      <w:r>
        <w:rPr>
          <w:rFonts w:ascii="宋体" w:hAnsi="宋体" w:eastAsia="宋体" w:cs="宋体"/>
          <w:sz w:val="21"/>
        </w:rPr>
        <w:t>1、名称：ToCalculate</w:t>
      </w:r>
    </w:p>
    <w:p>
      <w:pPr>
        <w:spacing w:line="360" w:lineRule="auto"/>
        <w:ind w:left="336"/>
        <w:rPr>
          <w:rFonts w:ascii="宋体" w:hAnsi="宋体" w:eastAsia="宋体" w:cs="宋体"/>
          <w:sz w:val="21"/>
        </w:rPr>
      </w:pPr>
      <w:r>
        <w:rPr>
          <w:rFonts w:ascii="宋体" w:hAnsi="宋体" w:eastAsia="宋体" w:cs="宋体"/>
          <w:sz w:val="21"/>
        </w:rPr>
        <w:t>作用：调用路由API:wx.redirectTo,从当前模块跳转到代谢计算模块</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spacing w:before="0" w:after="0" w:line="360" w:lineRule="auto"/>
        <w:ind w:firstLine="420" w:firstLineChars="200"/>
        <w:jc w:val="both"/>
        <w:rPr>
          <w:rFonts w:ascii="宋体" w:hAnsi="宋体" w:eastAsia="宋体" w:cs="宋体"/>
          <w:color w:val="222222"/>
          <w:sz w:val="21"/>
        </w:rPr>
      </w:pPr>
      <w:r>
        <w:rPr>
          <w:rFonts w:ascii="宋体" w:hAnsi="宋体" w:eastAsia="宋体" w:cs="宋体"/>
          <w:sz w:val="21"/>
        </w:rPr>
        <w:t xml:space="preserve">   异常处理：调用该接口时调用API:</w:t>
      </w:r>
      <w:r>
        <w:rPr>
          <w:rFonts w:ascii="宋体" w:hAnsi="宋体" w:eastAsia="宋体" w:cs="宋体"/>
          <w:color w:val="222222"/>
          <w:sz w:val="21"/>
        </w:rPr>
        <w:t>wx.showLoading,显示加载中弹窗；若界面跳转成功，弹窗消</w:t>
      </w:r>
    </w:p>
    <w:p>
      <w:pPr>
        <w:spacing w:before="0" w:after="0" w:line="360" w:lineRule="auto"/>
        <w:ind w:firstLine="420" w:firstLineChars="200"/>
        <w:jc w:val="both"/>
        <w:rPr>
          <w:rFonts w:ascii="宋体" w:hAnsi="宋体" w:eastAsia="宋体" w:cs="宋体"/>
          <w:color w:val="222222"/>
          <w:sz w:val="21"/>
        </w:rPr>
      </w:pPr>
    </w:p>
    <w:p>
      <w:pPr>
        <w:spacing w:line="360" w:lineRule="auto"/>
      </w:pPr>
      <w:r>
        <w:t>2、名称：</w:t>
      </w:r>
      <w:r>
        <w:rPr>
          <w:rFonts w:ascii="宋体" w:hAnsi="宋体" w:eastAsia="宋体" w:cs="宋体"/>
          <w:sz w:val="21"/>
        </w:rPr>
        <w:t>wx.getUserProfile</w:t>
      </w:r>
    </w:p>
    <w:p>
      <w:pPr>
        <w:spacing w:line="360" w:lineRule="auto"/>
        <w:ind w:left="336"/>
        <w:rPr>
          <w:rFonts w:ascii="宋体" w:hAnsi="宋体" w:eastAsia="宋体" w:cs="宋体"/>
          <w:sz w:val="21"/>
        </w:rPr>
      </w:pPr>
      <w:r>
        <w:rPr>
          <w:rFonts w:ascii="宋体" w:hAnsi="宋体" w:eastAsia="宋体" w:cs="宋体"/>
          <w:sz w:val="21"/>
        </w:rPr>
        <w:t>作用：请求用户对小程序的授权，记录登录状态，并获取用户的昵称、头像等微信个人基本信息</w:t>
      </w:r>
    </w:p>
    <w:p>
      <w:pPr>
        <w:spacing w:line="360" w:lineRule="auto"/>
        <w:ind w:left="336"/>
        <w:rPr>
          <w:rFonts w:ascii="宋体" w:hAnsi="宋体" w:eastAsia="宋体" w:cs="宋体"/>
          <w:sz w:val="21"/>
        </w:rPr>
      </w:pPr>
      <w:r>
        <w:rPr>
          <w:rFonts w:ascii="宋体" w:hAnsi="宋体" w:eastAsia="宋体" w:cs="宋体"/>
          <w:sz w:val="21"/>
        </w:rPr>
        <w:t>输入信息：无</w:t>
      </w:r>
    </w:p>
    <w:p>
      <w:pPr>
        <w:spacing w:line="360" w:lineRule="auto"/>
        <w:ind w:left="336"/>
        <w:rPr>
          <w:rFonts w:ascii="宋体" w:hAnsi="宋体" w:eastAsia="宋体" w:cs="宋体"/>
          <w:sz w:val="21"/>
        </w:rPr>
      </w:pPr>
      <w:r>
        <w:rPr>
          <w:rFonts w:ascii="宋体" w:hAnsi="宋体" w:eastAsia="宋体" w:cs="宋体"/>
          <w:sz w:val="21"/>
        </w:rPr>
        <w:t>输出信息：无</w:t>
      </w:r>
    </w:p>
    <w:p>
      <w:pPr>
        <w:spacing w:before="0" w:after="0" w:line="360" w:lineRule="auto"/>
        <w:jc w:val="both"/>
      </w:pPr>
      <w:r>
        <w:rPr>
          <w:rFonts w:ascii="宋体" w:hAnsi="宋体" w:eastAsia="宋体" w:cs="宋体"/>
          <w:sz w:val="21"/>
        </w:rPr>
        <w:t xml:space="preserve">   异常处理：若用户拒绝授权或获取用户个人信息失败，则小程序无法正常运行，自动关闭退出</w:t>
      </w:r>
    </w:p>
    <w:p>
      <w:pPr>
        <w:spacing w:before="0" w:after="0" w:line="360" w:lineRule="auto"/>
        <w:ind w:firstLine="420"/>
        <w:jc w:val="both"/>
      </w:pP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3.4.3</w:t>
      </w:r>
      <w:r>
        <w:rPr>
          <w:rFonts w:ascii="宋体" w:hAnsi="宋体" w:eastAsia="宋体" w:cs="宋体"/>
          <w:color w:val="000000"/>
          <w:sz w:val="21"/>
        </w:rPr>
        <w:t>、数据结构描述</w:t>
      </w:r>
    </w:p>
    <w:p>
      <w:pPr>
        <w:spacing w:before="0" w:after="0" w:line="360" w:lineRule="auto"/>
        <w:ind w:firstLine="420" w:firstLineChars="200"/>
        <w:jc w:val="both"/>
        <w:rPr>
          <w:rFonts w:ascii="宋体" w:hAnsi="宋体" w:eastAsia="宋体" w:cs="宋体"/>
          <w:sz w:val="21"/>
        </w:rPr>
      </w:pPr>
      <w:r>
        <w:rPr>
          <w:rFonts w:ascii="宋体" w:hAnsi="宋体" w:eastAsia="宋体" w:cs="宋体"/>
          <w:sz w:val="21"/>
        </w:rPr>
        <w:t>无</w:t>
      </w:r>
    </w:p>
    <w:p>
      <w:pPr>
        <w:spacing w:before="0" w:after="0" w:line="360" w:lineRule="auto"/>
        <w:ind w:firstLine="420"/>
        <w:jc w:val="both"/>
      </w:pPr>
      <w:r>
        <w:rPr>
          <w:rFonts w:ascii="宋体" w:hAnsi="宋体" w:eastAsia="宋体" w:cs="宋体"/>
          <w:color w:val="000000"/>
          <w:sz w:val="21"/>
        </w:rPr>
        <w:t>本功能区域使用的数据结构。</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3.4.4</w:t>
      </w:r>
      <w:r>
        <w:rPr>
          <w:rFonts w:ascii="宋体" w:hAnsi="宋体" w:eastAsia="宋体" w:cs="宋体"/>
          <w:color w:val="000000"/>
          <w:sz w:val="21"/>
        </w:rPr>
        <w:t>、实现思路</w:t>
      </w:r>
    </w:p>
    <w:p>
      <w:pPr>
        <w:spacing w:line="360" w:lineRule="auto"/>
        <w:ind w:firstLine="420" w:firstLineChars="200"/>
        <w:rPr>
          <w:rFonts w:ascii="宋体" w:hAnsi="宋体" w:eastAsia="宋体" w:cs="宋体"/>
          <w:sz w:val="21"/>
        </w:rPr>
      </w:pPr>
      <w:r>
        <w:rPr>
          <w:rFonts w:ascii="宋体" w:hAnsi="宋体" w:eastAsia="宋体" w:cs="宋体"/>
          <w:sz w:val="21"/>
        </w:rPr>
        <w:t>调用微信官方提供的API:wx.getUserProfile来请求用户的个人信息授权，运用官方接口保障用户的个人信息安全</w:t>
      </w:r>
    </w:p>
    <w:p>
      <w:pPr>
        <w:spacing w:before="0" w:after="0" w:line="360" w:lineRule="auto"/>
        <w:jc w:val="both"/>
        <w:rPr>
          <w:rFonts w:ascii="宋体" w:hAnsi="宋体" w:eastAsia="宋体" w:cs="宋体"/>
          <w:color w:val="000000"/>
          <w:sz w:val="21"/>
        </w:rPr>
      </w:pPr>
      <w:r>
        <w:rPr>
          <w:rFonts w:ascii="Times New Roman" w:hAnsi="Times New Roman" w:eastAsia="Times New Roman" w:cs="Times New Roman"/>
          <w:color w:val="000000"/>
          <w:sz w:val="21"/>
        </w:rPr>
        <w:t>3.4.5</w:t>
      </w:r>
      <w:r>
        <w:rPr>
          <w:rFonts w:ascii="宋体" w:hAnsi="宋体" w:eastAsia="宋体" w:cs="宋体"/>
          <w:color w:val="000000"/>
          <w:sz w:val="21"/>
        </w:rPr>
        <w:t>、其他</w:t>
      </w:r>
    </w:p>
    <w:p>
      <w:pPr>
        <w:spacing w:before="0" w:after="0" w:line="360" w:lineRule="auto"/>
        <w:ind w:firstLine="420" w:firstLineChars="200"/>
        <w:jc w:val="both"/>
      </w:pPr>
      <w:r>
        <w:rPr>
          <w:rFonts w:ascii="宋体" w:hAnsi="宋体" w:eastAsia="宋体" w:cs="宋体"/>
          <w:sz w:val="21"/>
        </w:rPr>
        <w:t>此模块内部逻辑及实现均由微信客户端直接提供，可能出现的异常情况及处理方式尚不完全清楚，须在后续的设计实现中逐步探索发现并改进</w:t>
      </w:r>
    </w:p>
    <w:p>
      <w:pPr>
        <w:spacing w:before="0" w:after="0" w:line="360" w:lineRule="auto"/>
        <w:jc w:val="both"/>
      </w:pPr>
    </w:p>
    <w:p>
      <w:pPr>
        <w:pStyle w:val="2"/>
        <w:spacing w:line="360" w:lineRule="auto"/>
      </w:pPr>
      <w:r>
        <w:rPr>
          <w:color w:val="000000"/>
          <w:sz w:val="28"/>
        </w:rPr>
        <w:t>4</w:t>
      </w:r>
      <w:r>
        <w:rPr>
          <w:rFonts w:ascii="宋体" w:hAnsi="宋体" w:eastAsia="宋体" w:cs="宋体"/>
          <w:color w:val="000000"/>
          <w:sz w:val="28"/>
        </w:rPr>
        <w:t>、数据库与数据结构设计</w:t>
      </w:r>
      <w:r>
        <w:rPr>
          <w:color w:val="000000"/>
          <w:sz w:val="28"/>
        </w:rPr>
        <w:t xml:space="preserve"> </w:t>
      </w: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4.1</w:t>
      </w:r>
      <w:r>
        <w:rPr>
          <w:rFonts w:ascii="宋体" w:hAnsi="宋体" w:eastAsia="宋体" w:cs="宋体"/>
          <w:b/>
          <w:color w:val="000000"/>
          <w:sz w:val="21"/>
        </w:rPr>
        <w:t>、</w:t>
      </w:r>
      <w:r>
        <w:rPr>
          <w:rFonts w:ascii="Times New Roman" w:hAnsi="Times New Roman" w:eastAsia="Times New Roman" w:cs="Times New Roman"/>
          <w:b/>
          <w:color w:val="000000"/>
          <w:sz w:val="21"/>
        </w:rPr>
        <w:t xml:space="preserve"> </w:t>
      </w:r>
      <w:r>
        <w:rPr>
          <w:rFonts w:ascii="宋体" w:hAnsi="宋体" w:eastAsia="宋体" w:cs="宋体"/>
          <w:b/>
          <w:color w:val="000000"/>
          <w:sz w:val="21"/>
        </w:rPr>
        <w:t>数据库及数据表</w:t>
      </w:r>
      <w:r>
        <w:rPr>
          <w:rFonts w:ascii="Times New Roman" w:hAnsi="Times New Roman" w:eastAsia="Times New Roman" w:cs="Times New Roman"/>
          <w:b/>
          <w:color w:val="000000"/>
          <w:sz w:val="21"/>
        </w:rPr>
        <w:t xml:space="preserve"> </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数据库系统：mySQL</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数据库运行环境：phpstudy提供</w:t>
      </w:r>
    </w:p>
    <w:p>
      <w:pPr>
        <w:spacing w:before="0" w:after="0" w:line="360" w:lineRule="auto"/>
        <w:jc w:val="both"/>
        <w:rPr>
          <w:rFonts w:ascii="宋体" w:hAnsi="宋体" w:eastAsia="宋体" w:cs="宋体"/>
          <w:color w:val="000000"/>
          <w:sz w:val="21"/>
        </w:rPr>
      </w:pP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数据库和数据表设计：</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本系统使用两个数据库，分别存储用户的个人基本信息和个人历史信息</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个人基本信息数据库：</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t>id为数据表主键，可自增</w:t>
      </w:r>
    </w:p>
    <w:p>
      <w:pPr>
        <w:spacing w:before="0" w:after="0" w:line="360" w:lineRule="auto"/>
        <w:jc w:val="both"/>
        <w:rPr>
          <w:rFonts w:ascii="宋体" w:hAnsi="宋体" w:eastAsia="宋体" w:cs="宋体"/>
          <w:sz w:val="21"/>
        </w:rPr>
      </w:pPr>
      <w:r>
        <w:rPr>
          <w:rFonts w:ascii="宋体" w:hAnsi="宋体" w:eastAsia="宋体" w:cs="宋体"/>
          <w:sz w:val="21"/>
        </w:rPr>
        <w:t>各数据类型、意义等信息均在图中展示</w:t>
      </w:r>
    </w:p>
    <w:p>
      <w:pPr>
        <w:spacing w:before="0" w:after="0" w:line="360" w:lineRule="auto"/>
        <w:jc w:val="both"/>
        <w:rPr>
          <w:rFonts w:ascii="宋体" w:hAnsi="宋体" w:eastAsia="宋体" w:cs="宋体"/>
          <w:sz w:val="21"/>
        </w:rPr>
      </w:pPr>
      <w:r>
        <w:rPr>
          <w:rFonts w:ascii="宋体" w:hAnsi="宋体" w:eastAsia="宋体" w:cs="宋体"/>
          <w:sz w:val="21"/>
        </w:rPr>
        <w:drawing>
          <wp:inline distT="0" distB="0" distL="0" distR="0">
            <wp:extent cx="5877560" cy="107061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10"/>
                    <a:srcRect r="102" b="53"/>
                    <a:stretch>
                      <a:fillRect/>
                    </a:stretch>
                  </pic:blipFill>
                  <pic:spPr>
                    <a:xfrm>
                      <a:off x="0" y="0"/>
                      <a:ext cx="5878183" cy="1071026"/>
                    </a:xfrm>
                    <a:prstGeom prst="rect">
                      <a:avLst/>
                    </a:prstGeom>
                  </pic:spPr>
                </pic:pic>
              </a:graphicData>
            </a:graphic>
          </wp:inline>
        </w:drawing>
      </w:r>
    </w:p>
    <w:p>
      <w:pPr>
        <w:spacing w:before="0" w:after="0" w:line="360" w:lineRule="auto"/>
        <w:jc w:val="both"/>
        <w:rPr>
          <w:rFonts w:ascii="宋体" w:hAnsi="宋体" w:eastAsia="宋体" w:cs="宋体"/>
          <w:sz w:val="21"/>
        </w:rPr>
      </w:pPr>
      <w:r>
        <w:rPr>
          <w:rFonts w:ascii="宋体" w:hAnsi="宋体" w:eastAsia="宋体" w:cs="宋体"/>
          <w:sz w:val="21"/>
        </w:rPr>
        <w:t>个人历史信息数据库：</w:t>
      </w:r>
    </w:p>
    <w:p>
      <w:pPr>
        <w:spacing w:before="0" w:after="0" w:line="360" w:lineRule="auto"/>
        <w:jc w:val="both"/>
        <w:rPr>
          <w:rFonts w:ascii="宋体" w:hAnsi="宋体" w:eastAsia="宋体" w:cs="宋体"/>
          <w:sz w:val="21"/>
        </w:rPr>
      </w:pPr>
      <w:r>
        <w:rPr>
          <w:rFonts w:ascii="宋体" w:hAnsi="宋体" w:eastAsia="宋体" w:cs="宋体"/>
          <w:sz w:val="21"/>
        </w:rPr>
        <w:t>id为数据表主键</w:t>
      </w:r>
    </w:p>
    <w:p>
      <w:pPr>
        <w:spacing w:before="0" w:after="0" w:line="360" w:lineRule="auto"/>
        <w:jc w:val="both"/>
        <w:rPr>
          <w:rFonts w:ascii="宋体" w:hAnsi="宋体" w:eastAsia="宋体" w:cs="宋体"/>
          <w:sz w:val="21"/>
        </w:rPr>
      </w:pPr>
      <w:r>
        <w:rPr>
          <w:rFonts w:ascii="宋体" w:hAnsi="宋体" w:eastAsia="宋体" w:cs="宋体"/>
          <w:sz w:val="21"/>
        </w:rPr>
        <w:t>各数据类型、意义等信息均在图中展示</w:t>
      </w:r>
    </w:p>
    <w:p>
      <w:pPr>
        <w:spacing w:before="0" w:after="0" w:line="360" w:lineRule="auto"/>
        <w:jc w:val="both"/>
        <w:rPr>
          <w:rFonts w:ascii="宋体" w:hAnsi="宋体" w:eastAsia="宋体" w:cs="宋体"/>
          <w:color w:val="000000"/>
          <w:sz w:val="21"/>
        </w:rPr>
      </w:pPr>
      <w:r>
        <w:rPr>
          <w:rFonts w:ascii="宋体" w:hAnsi="宋体" w:eastAsia="宋体" w:cs="宋体"/>
          <w:color w:val="000000"/>
          <w:sz w:val="21"/>
        </w:rPr>
        <w:drawing>
          <wp:inline distT="0" distB="0" distL="0" distR="0">
            <wp:extent cx="5816600" cy="1196340"/>
            <wp:effectExtent l="0" t="0" r="0" b="0"/>
            <wp:docPr id="3"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a:blip r:embed="rId11"/>
                    <a:srcRect r="24343" b="23431"/>
                    <a:stretch>
                      <a:fillRect/>
                    </a:stretch>
                  </pic:blipFill>
                  <pic:spPr>
                    <a:xfrm>
                      <a:off x="0" y="0"/>
                      <a:ext cx="5817154" cy="1196910"/>
                    </a:xfrm>
                    <a:prstGeom prst="rect">
                      <a:avLst/>
                    </a:prstGeom>
                  </pic:spPr>
                </pic:pic>
              </a:graphicData>
            </a:graphic>
          </wp:inline>
        </w:drawing>
      </w: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4.2</w:t>
      </w:r>
      <w:r>
        <w:rPr>
          <w:rFonts w:ascii="宋体" w:hAnsi="宋体" w:eastAsia="宋体" w:cs="宋体"/>
          <w:b/>
          <w:color w:val="000000"/>
          <w:sz w:val="21"/>
        </w:rPr>
        <w:t>、</w:t>
      </w:r>
      <w:r>
        <w:rPr>
          <w:rFonts w:ascii="Times New Roman" w:hAnsi="Times New Roman" w:eastAsia="Times New Roman" w:cs="Times New Roman"/>
          <w:b/>
          <w:color w:val="000000"/>
          <w:sz w:val="21"/>
        </w:rPr>
        <w:t xml:space="preserve"> </w:t>
      </w:r>
      <w:r>
        <w:rPr>
          <w:rFonts w:ascii="宋体" w:hAnsi="宋体" w:eastAsia="宋体" w:cs="宋体"/>
          <w:b/>
          <w:color w:val="000000"/>
          <w:sz w:val="21"/>
        </w:rPr>
        <w:t>数据结构设计</w:t>
      </w:r>
      <w:r>
        <w:rPr>
          <w:rFonts w:ascii="Times New Roman" w:hAnsi="Times New Roman" w:eastAsia="Times New Roman" w:cs="Times New Roman"/>
          <w:b/>
          <w:color w:val="000000"/>
          <w:sz w:val="21"/>
        </w:rPr>
        <w:t xml:space="preserve"> </w:t>
      </w:r>
    </w:p>
    <w:tbl>
      <w:tblPr>
        <w:tblStyle w:val="8"/>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09"/>
        <w:gridCol w:w="1809"/>
        <w:gridCol w:w="1809"/>
        <w:gridCol w:w="1809"/>
        <w:gridCol w:w="1809"/>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名称</w:t>
            </w:r>
          </w:p>
        </w:tc>
        <w:tc>
          <w:tcPr>
            <w:tcW w:w="1809" w:type="dxa"/>
            <w:vAlign w:val="center"/>
          </w:tcPr>
          <w:p>
            <w:pPr>
              <w:spacing w:line="360" w:lineRule="auto"/>
            </w:pPr>
            <w:r>
              <w:t>标识符</w:t>
            </w:r>
          </w:p>
        </w:tc>
        <w:tc>
          <w:tcPr>
            <w:tcW w:w="1809" w:type="dxa"/>
            <w:vAlign w:val="center"/>
          </w:tcPr>
          <w:p>
            <w:pPr>
              <w:spacing w:line="360" w:lineRule="auto"/>
            </w:pPr>
            <w:r>
              <w:t>类型</w:t>
            </w:r>
          </w:p>
        </w:tc>
        <w:tc>
          <w:tcPr>
            <w:tcW w:w="1809" w:type="dxa"/>
            <w:vAlign w:val="center"/>
          </w:tcPr>
          <w:p>
            <w:pPr>
              <w:spacing w:line="360" w:lineRule="auto"/>
            </w:pPr>
            <w:r>
              <w:t>长度</w:t>
            </w:r>
          </w:p>
        </w:tc>
        <w:tc>
          <w:tcPr>
            <w:tcW w:w="1809" w:type="dxa"/>
            <w:vAlign w:val="center"/>
          </w:tcPr>
          <w:p>
            <w:pPr>
              <w:spacing w:line="360" w:lineRule="auto"/>
            </w:pPr>
            <w:r>
              <w:t>说明</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用户帐号</w:t>
            </w:r>
          </w:p>
        </w:tc>
        <w:tc>
          <w:tcPr>
            <w:tcW w:w="1809" w:type="dxa"/>
            <w:vAlign w:val="center"/>
          </w:tcPr>
          <w:p>
            <w:pPr>
              <w:spacing w:line="360" w:lineRule="auto"/>
            </w:pPr>
            <w:r>
              <w:t>id</w:t>
            </w:r>
          </w:p>
        </w:tc>
        <w:tc>
          <w:tcPr>
            <w:tcW w:w="1809" w:type="dxa"/>
            <w:vAlign w:val="center"/>
          </w:tcPr>
          <w:p>
            <w:pPr>
              <w:spacing w:line="360" w:lineRule="auto"/>
            </w:pPr>
            <w:r>
              <w:t>int</w:t>
            </w:r>
          </w:p>
        </w:tc>
        <w:tc>
          <w:tcPr>
            <w:tcW w:w="1809" w:type="dxa"/>
            <w:vAlign w:val="center"/>
          </w:tcPr>
          <w:p>
            <w:pPr>
              <w:spacing w:line="360" w:lineRule="auto"/>
            </w:pPr>
            <w:r>
              <w:t>11</w:t>
            </w:r>
          </w:p>
        </w:tc>
        <w:tc>
          <w:tcPr>
            <w:tcW w:w="1809" w:type="dxa"/>
            <w:vAlign w:val="center"/>
          </w:tcPr>
          <w:p>
            <w:pPr>
              <w:spacing w:line="360" w:lineRule="auto"/>
            </w:pPr>
            <w:r>
              <w:t>用户身份信息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身高</w:t>
            </w:r>
          </w:p>
        </w:tc>
        <w:tc>
          <w:tcPr>
            <w:tcW w:w="1809" w:type="dxa"/>
            <w:vAlign w:val="center"/>
          </w:tcPr>
          <w:p>
            <w:pPr>
              <w:spacing w:line="360" w:lineRule="auto"/>
            </w:pPr>
            <w:r>
              <w:t>height</w:t>
            </w:r>
          </w:p>
        </w:tc>
        <w:tc>
          <w:tcPr>
            <w:tcW w:w="1809" w:type="dxa"/>
            <w:vAlign w:val="center"/>
          </w:tcPr>
          <w:p>
            <w:pPr>
              <w:spacing w:line="360" w:lineRule="auto"/>
            </w:pPr>
            <w:r>
              <w:t>float</w:t>
            </w:r>
          </w:p>
        </w:tc>
        <w:tc>
          <w:tcPr>
            <w:tcW w:w="1809" w:type="dxa"/>
            <w:vAlign w:val="center"/>
          </w:tcPr>
          <w:p>
            <w:pPr>
              <w:spacing w:line="360" w:lineRule="auto"/>
            </w:pPr>
            <w:r>
              <w:t>不定</w:t>
            </w:r>
          </w:p>
        </w:tc>
        <w:tc>
          <w:tcPr>
            <w:tcW w:w="1809" w:type="dxa"/>
            <w:vAlign w:val="center"/>
          </w:tcPr>
          <w:p>
            <w:pPr>
              <w:spacing w:line="360" w:lineRule="auto"/>
            </w:pPr>
            <w:r>
              <w:t>用户当前身高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体重</w:t>
            </w:r>
          </w:p>
        </w:tc>
        <w:tc>
          <w:tcPr>
            <w:tcW w:w="1809" w:type="dxa"/>
            <w:vAlign w:val="center"/>
          </w:tcPr>
          <w:p>
            <w:pPr>
              <w:spacing w:line="360" w:lineRule="auto"/>
            </w:pPr>
            <w:r>
              <w:t>weight</w:t>
            </w:r>
          </w:p>
        </w:tc>
        <w:tc>
          <w:tcPr>
            <w:tcW w:w="1809" w:type="dxa"/>
            <w:vAlign w:val="center"/>
          </w:tcPr>
          <w:p>
            <w:pPr>
              <w:spacing w:line="360" w:lineRule="auto"/>
            </w:pPr>
            <w:r>
              <w:t>float</w:t>
            </w:r>
          </w:p>
        </w:tc>
        <w:tc>
          <w:tcPr>
            <w:tcW w:w="1809" w:type="dxa"/>
            <w:vAlign w:val="center"/>
          </w:tcPr>
          <w:p>
            <w:pPr>
              <w:spacing w:line="360" w:lineRule="auto"/>
            </w:pPr>
            <w:r>
              <w:t>不定</w:t>
            </w:r>
          </w:p>
        </w:tc>
        <w:tc>
          <w:tcPr>
            <w:tcW w:w="1809" w:type="dxa"/>
            <w:vAlign w:val="center"/>
          </w:tcPr>
          <w:p>
            <w:pPr>
              <w:spacing w:line="360" w:lineRule="auto"/>
            </w:pPr>
            <w:r>
              <w:t>用户当前体重</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年龄</w:t>
            </w:r>
          </w:p>
        </w:tc>
        <w:tc>
          <w:tcPr>
            <w:tcW w:w="1809" w:type="dxa"/>
            <w:vAlign w:val="center"/>
          </w:tcPr>
          <w:p>
            <w:pPr>
              <w:spacing w:line="360" w:lineRule="auto"/>
            </w:pPr>
            <w:r>
              <w:t>age</w:t>
            </w:r>
          </w:p>
        </w:tc>
        <w:tc>
          <w:tcPr>
            <w:tcW w:w="1809" w:type="dxa"/>
            <w:vAlign w:val="center"/>
          </w:tcPr>
          <w:p>
            <w:pPr>
              <w:spacing w:line="360" w:lineRule="auto"/>
            </w:pPr>
            <w:r>
              <w:t>int</w:t>
            </w:r>
          </w:p>
        </w:tc>
        <w:tc>
          <w:tcPr>
            <w:tcW w:w="1809" w:type="dxa"/>
            <w:vAlign w:val="center"/>
          </w:tcPr>
          <w:p>
            <w:pPr>
              <w:spacing w:line="360" w:lineRule="auto"/>
            </w:pPr>
            <w:r>
              <w:t>2</w:t>
            </w:r>
          </w:p>
        </w:tc>
        <w:tc>
          <w:tcPr>
            <w:tcW w:w="1809" w:type="dxa"/>
            <w:vAlign w:val="center"/>
          </w:tcPr>
          <w:p>
            <w:pPr>
              <w:spacing w:line="360" w:lineRule="auto"/>
            </w:pPr>
            <w:r>
              <w:t>用户年龄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性别</w:t>
            </w:r>
          </w:p>
        </w:tc>
        <w:tc>
          <w:tcPr>
            <w:tcW w:w="1809" w:type="dxa"/>
            <w:vAlign w:val="center"/>
          </w:tcPr>
          <w:p>
            <w:pPr>
              <w:spacing w:line="360" w:lineRule="auto"/>
            </w:pPr>
            <w:r>
              <w:t>sex</w:t>
            </w:r>
          </w:p>
        </w:tc>
        <w:tc>
          <w:tcPr>
            <w:tcW w:w="1809" w:type="dxa"/>
            <w:vAlign w:val="center"/>
          </w:tcPr>
          <w:p>
            <w:pPr>
              <w:spacing w:line="360" w:lineRule="auto"/>
            </w:pPr>
            <w:r>
              <w:t>varchar</w:t>
            </w:r>
          </w:p>
        </w:tc>
        <w:tc>
          <w:tcPr>
            <w:tcW w:w="1809" w:type="dxa"/>
            <w:vAlign w:val="center"/>
          </w:tcPr>
          <w:p>
            <w:pPr>
              <w:spacing w:line="360" w:lineRule="auto"/>
            </w:pPr>
            <w:r>
              <w:t>2</w:t>
            </w:r>
          </w:p>
        </w:tc>
        <w:tc>
          <w:tcPr>
            <w:tcW w:w="1809" w:type="dxa"/>
            <w:vAlign w:val="center"/>
          </w:tcPr>
          <w:p>
            <w:pPr>
              <w:spacing w:line="360" w:lineRule="auto"/>
            </w:pPr>
            <w:r>
              <w:t>用户性别</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03" w:hRule="atLeast"/>
        </w:trPr>
        <w:tc>
          <w:tcPr>
            <w:tcW w:w="1809" w:type="dxa"/>
            <w:vAlign w:val="center"/>
          </w:tcPr>
          <w:p>
            <w:pPr>
              <w:spacing w:line="360" w:lineRule="auto"/>
            </w:pPr>
            <w:r>
              <w:t>基本代谢水平</w:t>
            </w:r>
          </w:p>
        </w:tc>
        <w:tc>
          <w:tcPr>
            <w:tcW w:w="1809" w:type="dxa"/>
            <w:vAlign w:val="center"/>
          </w:tcPr>
          <w:p>
            <w:pPr>
              <w:spacing w:line="360" w:lineRule="auto"/>
            </w:pPr>
            <w:r>
              <w:t>metabolism</w:t>
            </w:r>
          </w:p>
        </w:tc>
        <w:tc>
          <w:tcPr>
            <w:tcW w:w="1809" w:type="dxa"/>
            <w:vAlign w:val="center"/>
          </w:tcPr>
          <w:p>
            <w:pPr>
              <w:spacing w:line="360" w:lineRule="auto"/>
            </w:pPr>
            <w:r>
              <w:t>float</w:t>
            </w:r>
          </w:p>
        </w:tc>
        <w:tc>
          <w:tcPr>
            <w:tcW w:w="1809" w:type="dxa"/>
            <w:vAlign w:val="center"/>
          </w:tcPr>
          <w:p>
            <w:pPr>
              <w:spacing w:line="360" w:lineRule="auto"/>
            </w:pPr>
            <w:r>
              <w:t>不定</w:t>
            </w:r>
          </w:p>
        </w:tc>
        <w:tc>
          <w:tcPr>
            <w:tcW w:w="1809" w:type="dxa"/>
            <w:vAlign w:val="center"/>
          </w:tcPr>
          <w:p>
            <w:pPr>
              <w:spacing w:line="360" w:lineRule="auto"/>
            </w:pPr>
            <w:r>
              <w:t>用户基础代谢水平</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03" w:hRule="atLeast"/>
        </w:trPr>
        <w:tc>
          <w:tcPr>
            <w:tcW w:w="1809" w:type="dxa"/>
            <w:vAlign w:val="center"/>
          </w:tcPr>
          <w:p>
            <w:pPr>
              <w:spacing w:line="360" w:lineRule="auto"/>
            </w:pPr>
            <w:r>
              <w:t>日期</w:t>
            </w:r>
          </w:p>
        </w:tc>
        <w:tc>
          <w:tcPr>
            <w:tcW w:w="1809" w:type="dxa"/>
            <w:vAlign w:val="center"/>
          </w:tcPr>
          <w:p>
            <w:pPr>
              <w:spacing w:line="360" w:lineRule="auto"/>
            </w:pPr>
            <w:r>
              <w:t>date</w:t>
            </w:r>
          </w:p>
        </w:tc>
        <w:tc>
          <w:tcPr>
            <w:tcW w:w="1809" w:type="dxa"/>
            <w:vAlign w:val="center"/>
          </w:tcPr>
          <w:p>
            <w:pPr>
              <w:spacing w:line="360" w:lineRule="auto"/>
            </w:pPr>
            <w:r>
              <w:t>date</w:t>
            </w:r>
          </w:p>
        </w:tc>
        <w:tc>
          <w:tcPr>
            <w:tcW w:w="1809" w:type="dxa"/>
            <w:vAlign w:val="center"/>
          </w:tcPr>
          <w:p>
            <w:pPr>
              <w:spacing w:line="360" w:lineRule="auto"/>
            </w:pPr>
            <w:r>
              <w:t>XXXX-XX-XX（格式）</w:t>
            </w:r>
          </w:p>
        </w:tc>
        <w:tc>
          <w:tcPr>
            <w:tcW w:w="1809" w:type="dxa"/>
            <w:vAlign w:val="center"/>
          </w:tcPr>
          <w:p>
            <w:pPr>
              <w:spacing w:line="360" w:lineRule="auto"/>
            </w:pPr>
            <w:r>
              <w:t>历史数据的日期</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3" w:hRule="atLeast"/>
        </w:trPr>
        <w:tc>
          <w:tcPr>
            <w:tcW w:w="1809" w:type="dxa"/>
            <w:vAlign w:val="center"/>
          </w:tcPr>
          <w:p>
            <w:pPr>
              <w:spacing w:line="360" w:lineRule="auto"/>
            </w:pPr>
            <w:r>
              <w:t>总摄入热量</w:t>
            </w:r>
          </w:p>
        </w:tc>
        <w:tc>
          <w:tcPr>
            <w:tcW w:w="1809" w:type="dxa"/>
            <w:vAlign w:val="center"/>
          </w:tcPr>
          <w:p>
            <w:pPr>
              <w:spacing w:line="360" w:lineRule="auto"/>
            </w:pPr>
            <w:r>
              <w:t>calorie</w:t>
            </w:r>
          </w:p>
        </w:tc>
        <w:tc>
          <w:tcPr>
            <w:tcW w:w="1809" w:type="dxa"/>
            <w:vAlign w:val="center"/>
          </w:tcPr>
          <w:p>
            <w:pPr>
              <w:spacing w:line="360" w:lineRule="auto"/>
            </w:pPr>
            <w:r>
              <w:t>float</w:t>
            </w:r>
          </w:p>
        </w:tc>
        <w:tc>
          <w:tcPr>
            <w:tcW w:w="1809" w:type="dxa"/>
            <w:vAlign w:val="center"/>
          </w:tcPr>
          <w:p>
            <w:pPr>
              <w:spacing w:line="360" w:lineRule="auto"/>
            </w:pPr>
            <w:r>
              <w:t>不定</w:t>
            </w:r>
          </w:p>
        </w:tc>
        <w:tc>
          <w:tcPr>
            <w:tcW w:w="1809" w:type="dxa"/>
            <w:vAlign w:val="center"/>
          </w:tcPr>
          <w:p>
            <w:pPr>
              <w:spacing w:line="360" w:lineRule="auto"/>
            </w:pPr>
            <w:r>
              <w:t>历史每天总热量</w:t>
            </w:r>
          </w:p>
        </w:tc>
      </w:tr>
    </w:tbl>
    <w:p>
      <w:pPr>
        <w:spacing w:before="0" w:after="0" w:line="360" w:lineRule="auto"/>
        <w:jc w:val="both"/>
      </w:pPr>
    </w:p>
    <w:p>
      <w:pPr>
        <w:spacing w:before="0" w:after="0" w:line="360" w:lineRule="auto"/>
        <w:jc w:val="both"/>
        <w:rPr>
          <w:rFonts w:ascii="Times New Roman" w:hAnsi="Times New Roman" w:eastAsia="Times New Roman" w:cs="Times New Roman"/>
          <w:b/>
          <w:color w:val="000000"/>
          <w:sz w:val="21"/>
        </w:rPr>
      </w:pPr>
      <w:r>
        <w:rPr>
          <w:rFonts w:ascii="Times New Roman" w:hAnsi="Times New Roman" w:eastAsia="Times New Roman" w:cs="Times New Roman"/>
          <w:b/>
          <w:color w:val="000000"/>
          <w:sz w:val="21"/>
        </w:rPr>
        <w:t>4.3</w:t>
      </w:r>
      <w:r>
        <w:rPr>
          <w:rFonts w:ascii="宋体" w:hAnsi="宋体" w:eastAsia="宋体" w:cs="宋体"/>
          <w:b/>
          <w:color w:val="000000"/>
          <w:sz w:val="21"/>
        </w:rPr>
        <w:t>、</w:t>
      </w:r>
      <w:r>
        <w:rPr>
          <w:rFonts w:ascii="Times New Roman" w:hAnsi="Times New Roman" w:eastAsia="Times New Roman" w:cs="Times New Roman"/>
          <w:b/>
          <w:color w:val="000000"/>
          <w:sz w:val="21"/>
        </w:rPr>
        <w:t xml:space="preserve"> </w:t>
      </w:r>
      <w:r>
        <w:rPr>
          <w:rFonts w:ascii="宋体" w:hAnsi="宋体" w:eastAsia="宋体" w:cs="宋体"/>
          <w:b/>
          <w:color w:val="000000"/>
          <w:sz w:val="21"/>
        </w:rPr>
        <w:t>数据存储设计</w:t>
      </w:r>
      <w:r>
        <w:rPr>
          <w:rFonts w:ascii="Times New Roman" w:hAnsi="Times New Roman" w:eastAsia="Times New Roman" w:cs="Times New Roman"/>
          <w:b/>
          <w:color w:val="000000"/>
          <w:sz w:val="21"/>
        </w:rPr>
        <w:t xml:space="preserve"> </w:t>
      </w:r>
    </w:p>
    <w:p>
      <w:pPr>
        <w:spacing w:line="360" w:lineRule="auto"/>
        <w:rPr>
          <w:rFonts w:ascii="宋体" w:hAnsi="宋体" w:eastAsia="宋体" w:cs="宋体"/>
          <w:sz w:val="21"/>
        </w:rPr>
      </w:pPr>
      <w:r>
        <w:rPr>
          <w:rFonts w:ascii="宋体" w:hAnsi="宋体" w:eastAsia="宋体" w:cs="宋体"/>
          <w:color w:val="000000"/>
          <w:sz w:val="21"/>
        </w:rPr>
        <w:t>存储要求：</w:t>
      </w:r>
      <w:r>
        <w:rPr>
          <w:rFonts w:ascii="宋体" w:hAnsi="宋体" w:eastAsia="宋体" w:cs="宋体"/>
          <w:sz w:val="21"/>
        </w:rPr>
        <w:t>要求存储无差错，时间长且便于快速索引</w:t>
      </w:r>
    </w:p>
    <w:p>
      <w:pPr>
        <w:spacing w:line="360" w:lineRule="auto"/>
        <w:rPr>
          <w:rFonts w:ascii="宋体" w:hAnsi="宋体" w:eastAsia="宋体" w:cs="宋体"/>
          <w:sz w:val="21"/>
        </w:rPr>
      </w:pPr>
      <w:r>
        <w:rPr>
          <w:rFonts w:ascii="宋体" w:hAnsi="宋体" w:eastAsia="宋体" w:cs="宋体"/>
          <w:sz w:val="21"/>
        </w:rPr>
        <w:t>访问方法：在对应的数据表中以id为主键进行索引</w:t>
      </w:r>
    </w:p>
    <w:p>
      <w:pPr>
        <w:spacing w:line="360" w:lineRule="auto"/>
        <w:rPr>
          <w:rFonts w:ascii="宋体" w:hAnsi="宋体" w:eastAsia="宋体" w:cs="宋体"/>
          <w:sz w:val="21"/>
        </w:rPr>
      </w:pPr>
      <w:r>
        <w:rPr>
          <w:rFonts w:ascii="宋体" w:hAnsi="宋体" w:eastAsia="宋体" w:cs="宋体"/>
          <w:sz w:val="21"/>
        </w:rPr>
        <w:t>存取物理关系：</w:t>
      </w:r>
    </w:p>
    <w:p>
      <w:pPr>
        <w:spacing w:line="360" w:lineRule="auto"/>
        <w:ind w:firstLine="420" w:firstLineChars="200"/>
        <w:rPr>
          <w:rFonts w:ascii="宋体" w:hAnsi="宋体" w:eastAsia="宋体" w:cs="宋体"/>
          <w:sz w:val="21"/>
        </w:rPr>
      </w:pPr>
      <w:r>
        <w:rPr>
          <w:rFonts w:ascii="宋体" w:hAnsi="宋体" w:eastAsia="宋体" w:cs="宋体"/>
          <w:sz w:val="21"/>
        </w:rPr>
        <w:t>存储区域：根据常用部分与不常用部分可以将系统数据存放在两个磁盘上面，系统中的用户历史数据记录经常需要增加、删除、修改以及查询，故data和calorie应该存放在一起，而个人基本信息只是在用户身体数据发生大幅改变时才会进行修改，或者有新用户注册时才需要增加，所以id、height、weight、age、sex、metabolism应该放在另一个磁盘上面</w:t>
      </w:r>
    </w:p>
    <w:p>
      <w:pPr>
        <w:spacing w:line="360" w:lineRule="auto"/>
        <w:ind w:firstLine="420" w:firstLineChars="200"/>
        <w:rPr>
          <w:rFonts w:ascii="宋体" w:hAnsi="宋体" w:eastAsia="宋体" w:cs="宋体"/>
          <w:sz w:val="21"/>
        </w:rPr>
      </w:pPr>
      <w:r>
        <w:rPr>
          <w:rFonts w:ascii="宋体" w:hAnsi="宋体" w:eastAsia="宋体" w:cs="宋体"/>
          <w:sz w:val="21"/>
        </w:rPr>
        <w:t>设备：可正常运行微信客户端的硬件设备</w:t>
      </w:r>
    </w:p>
    <w:p>
      <w:pPr>
        <w:spacing w:line="360" w:lineRule="auto"/>
        <w:ind w:firstLine="420" w:firstLineChars="200"/>
        <w:rPr>
          <w:rFonts w:ascii="宋体" w:hAnsi="宋体" w:eastAsia="宋体" w:cs="宋体"/>
          <w:sz w:val="21"/>
        </w:rPr>
      </w:pPr>
      <w:r>
        <w:rPr>
          <w:rFonts w:ascii="宋体" w:hAnsi="宋体" w:eastAsia="宋体" w:cs="宋体"/>
          <w:sz w:val="21"/>
        </w:rPr>
        <w:t>索引：在对应的数据表中以id为主键进行索引</w:t>
      </w:r>
    </w:p>
    <w:p>
      <w:pPr>
        <w:spacing w:line="360" w:lineRule="auto"/>
        <w:rPr>
          <w:rFonts w:ascii="宋体" w:hAnsi="宋体" w:eastAsia="宋体" w:cs="宋体"/>
          <w:sz w:val="21"/>
        </w:rPr>
      </w:pPr>
      <w:r>
        <w:rPr>
          <w:rFonts w:ascii="宋体" w:hAnsi="宋体" w:eastAsia="宋体" w:cs="宋体"/>
          <w:sz w:val="21"/>
        </w:rPr>
        <w:t>保密条件：无</w:t>
      </w:r>
    </w:p>
    <w:p>
      <w:pPr>
        <w:spacing w:line="360" w:lineRule="auto"/>
        <w:rPr>
          <w:rFonts w:ascii="宋体" w:hAnsi="宋体" w:eastAsia="宋体" w:cs="宋体"/>
          <w:sz w:val="21"/>
        </w:rPr>
      </w:pPr>
      <w:r>
        <w:rPr>
          <w:rFonts w:ascii="宋体" w:hAnsi="宋体" w:eastAsia="宋体" w:cs="宋体"/>
          <w:sz w:val="21"/>
        </w:rPr>
        <w:t>存取单位：如下图所示</w:t>
      </w:r>
    </w:p>
    <w:tbl>
      <w:tblPr>
        <w:tblStyle w:val="8"/>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459"/>
        <w:gridCol w:w="4459"/>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71" w:hRule="atLeast"/>
        </w:trPr>
        <w:tc>
          <w:tcPr>
            <w:tcW w:w="4459" w:type="dxa"/>
            <w:vAlign w:val="center"/>
          </w:tcPr>
          <w:p>
            <w:pPr>
              <w:spacing w:line="360" w:lineRule="auto"/>
            </w:pPr>
            <w:r>
              <w:t>标识符</w:t>
            </w:r>
          </w:p>
        </w:tc>
        <w:tc>
          <w:tcPr>
            <w:tcW w:w="4459" w:type="dxa"/>
            <w:vAlign w:val="center"/>
          </w:tcPr>
          <w:p>
            <w:pPr>
              <w:spacing w:line="360" w:lineRule="auto"/>
            </w:pPr>
            <w:r>
              <w:t>存取单位</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46" w:hRule="atLeast"/>
        </w:trPr>
        <w:tc>
          <w:tcPr>
            <w:tcW w:w="4459" w:type="dxa"/>
            <w:vAlign w:val="center"/>
          </w:tcPr>
          <w:p>
            <w:pPr>
              <w:spacing w:line="360" w:lineRule="auto"/>
            </w:pPr>
            <w:r>
              <w:t>id</w:t>
            </w:r>
          </w:p>
        </w:tc>
        <w:tc>
          <w:tcPr>
            <w:tcW w:w="4459" w:type="dxa"/>
            <w:vAlign w:val="center"/>
          </w:tcPr>
          <w:p>
            <w:pPr>
              <w:spacing w:line="360" w:lineRule="auto"/>
            </w:pPr>
            <w: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46" w:hRule="atLeast"/>
        </w:trPr>
        <w:tc>
          <w:tcPr>
            <w:tcW w:w="4459" w:type="dxa"/>
            <w:vAlign w:val="center"/>
          </w:tcPr>
          <w:p>
            <w:pPr>
              <w:spacing w:line="360" w:lineRule="auto"/>
            </w:pPr>
            <w:r>
              <w:t>height</w:t>
            </w:r>
          </w:p>
        </w:tc>
        <w:tc>
          <w:tcPr>
            <w:tcW w:w="4459" w:type="dxa"/>
            <w:vAlign w:val="center"/>
          </w:tcPr>
          <w:p>
            <w:pPr>
              <w:spacing w:line="360" w:lineRule="auto"/>
            </w:pPr>
            <w:r>
              <w:t>float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87" w:hRule="atLeast"/>
        </w:trPr>
        <w:tc>
          <w:tcPr>
            <w:tcW w:w="4459" w:type="dxa"/>
            <w:vAlign w:val="center"/>
          </w:tcPr>
          <w:p>
            <w:pPr>
              <w:spacing w:line="360" w:lineRule="auto"/>
            </w:pPr>
            <w:r>
              <w:t>weight</w:t>
            </w:r>
          </w:p>
        </w:tc>
        <w:tc>
          <w:tcPr>
            <w:tcW w:w="4459" w:type="dxa"/>
            <w:vAlign w:val="center"/>
          </w:tcPr>
          <w:p>
            <w:pPr>
              <w:spacing w:line="360" w:lineRule="auto"/>
            </w:pPr>
            <w:r>
              <w:t>float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46" w:hRule="atLeast"/>
        </w:trPr>
        <w:tc>
          <w:tcPr>
            <w:tcW w:w="4459" w:type="dxa"/>
            <w:vAlign w:val="center"/>
          </w:tcPr>
          <w:p>
            <w:pPr>
              <w:spacing w:line="360" w:lineRule="auto"/>
            </w:pPr>
            <w:r>
              <w:t>age</w:t>
            </w:r>
          </w:p>
        </w:tc>
        <w:tc>
          <w:tcPr>
            <w:tcW w:w="4459" w:type="dxa"/>
            <w:vAlign w:val="center"/>
          </w:tcPr>
          <w:p>
            <w:pPr>
              <w:spacing w:line="360" w:lineRule="auto"/>
            </w:pPr>
            <w:r>
              <w:t>int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46" w:hRule="atLeast"/>
        </w:trPr>
        <w:tc>
          <w:tcPr>
            <w:tcW w:w="4459" w:type="dxa"/>
            <w:vAlign w:val="center"/>
          </w:tcPr>
          <w:p>
            <w:pPr>
              <w:spacing w:line="360" w:lineRule="auto"/>
            </w:pPr>
            <w:r>
              <w:t>sex</w:t>
            </w:r>
          </w:p>
        </w:tc>
        <w:tc>
          <w:tcPr>
            <w:tcW w:w="4459" w:type="dxa"/>
            <w:vAlign w:val="center"/>
          </w:tcPr>
          <w:p>
            <w:pPr>
              <w:spacing w:line="360" w:lineRule="auto"/>
            </w:pPr>
            <w:r>
              <w:t>char</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94" w:hRule="atLeast"/>
        </w:trPr>
        <w:tc>
          <w:tcPr>
            <w:tcW w:w="4459" w:type="dxa"/>
            <w:vAlign w:val="center"/>
          </w:tcPr>
          <w:p>
            <w:pPr>
              <w:spacing w:line="360" w:lineRule="auto"/>
            </w:pPr>
            <w:r>
              <w:t>metabolism</w:t>
            </w:r>
          </w:p>
        </w:tc>
        <w:tc>
          <w:tcPr>
            <w:tcW w:w="4459" w:type="dxa"/>
            <w:vAlign w:val="center"/>
          </w:tcPr>
          <w:p>
            <w:pPr>
              <w:spacing w:line="360" w:lineRule="auto"/>
            </w:pPr>
            <w:r>
              <w:t>float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240" w:hRule="atLeast"/>
        </w:trPr>
        <w:tc>
          <w:tcPr>
            <w:tcW w:w="4459" w:type="dxa"/>
            <w:vAlign w:val="center"/>
          </w:tcPr>
          <w:p>
            <w:pPr>
              <w:spacing w:line="360" w:lineRule="auto"/>
            </w:pPr>
            <w:r>
              <w:t>date</w:t>
            </w:r>
          </w:p>
        </w:tc>
        <w:tc>
          <w:tcPr>
            <w:tcW w:w="4459" w:type="dxa"/>
            <w:vAlign w:val="center"/>
          </w:tcPr>
          <w:p>
            <w:pPr>
              <w:spacing w:line="360" w:lineRule="auto"/>
            </w:pPr>
            <w:r>
              <w:t>列表（一次性去除全部数据）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240" w:hRule="atLeast"/>
        </w:trPr>
        <w:tc>
          <w:tcPr>
            <w:tcW w:w="4459" w:type="dxa"/>
            <w:vAlign w:val="center"/>
          </w:tcPr>
          <w:p>
            <w:pPr>
              <w:spacing w:line="360" w:lineRule="auto"/>
            </w:pPr>
            <w:r>
              <w:t>calorie</w:t>
            </w:r>
          </w:p>
        </w:tc>
        <w:tc>
          <w:tcPr>
            <w:tcW w:w="4459" w:type="dxa"/>
            <w:vAlign w:val="center"/>
          </w:tcPr>
          <w:p>
            <w:pPr>
              <w:spacing w:line="360" w:lineRule="auto"/>
            </w:pPr>
            <w:r>
              <w:t>列表（一次性去除全部数据）</w:t>
            </w:r>
          </w:p>
        </w:tc>
      </w:tr>
    </w:tbl>
    <w:p>
      <w:pPr>
        <w:pStyle w:val="2"/>
        <w:spacing w:line="360" w:lineRule="auto"/>
      </w:pPr>
      <w:r>
        <w:rPr>
          <w:color w:val="000000"/>
          <w:sz w:val="28"/>
        </w:rPr>
        <w:t>5</w:t>
      </w:r>
      <w:r>
        <w:rPr>
          <w:rFonts w:ascii="宋体" w:hAnsi="宋体" w:eastAsia="宋体" w:cs="宋体"/>
          <w:color w:val="000000"/>
          <w:sz w:val="28"/>
        </w:rPr>
        <w:t>、接口设计</w:t>
      </w:r>
      <w:r>
        <w:rPr>
          <w:color w:val="000000"/>
          <w:sz w:val="28"/>
        </w:rPr>
        <w:t xml:space="preserve"> </w:t>
      </w:r>
    </w:p>
    <w:p>
      <w:pPr>
        <w:spacing w:before="0" w:after="0" w:line="360" w:lineRule="auto"/>
        <w:jc w:val="both"/>
        <w:rPr>
          <w:rFonts w:ascii="宋体" w:hAnsi="宋体" w:eastAsia="宋体" w:cs="宋体"/>
          <w:b/>
          <w:color w:val="000000"/>
          <w:sz w:val="21"/>
        </w:rPr>
      </w:pPr>
      <w:r>
        <w:rPr>
          <w:rFonts w:ascii="Times New Roman" w:hAnsi="Times New Roman" w:eastAsia="Times New Roman" w:cs="Times New Roman"/>
          <w:b/>
          <w:color w:val="000000"/>
          <w:sz w:val="21"/>
        </w:rPr>
        <w:t>5.1</w:t>
      </w:r>
      <w:r>
        <w:rPr>
          <w:rFonts w:ascii="宋体" w:hAnsi="宋体" w:eastAsia="宋体" w:cs="宋体"/>
          <w:b/>
          <w:color w:val="000000"/>
          <w:sz w:val="21"/>
        </w:rPr>
        <w:t>、外部接口</w:t>
      </w:r>
    </w:p>
    <w:p>
      <w:pPr>
        <w:spacing w:before="0" w:after="0" w:line="360" w:lineRule="auto"/>
        <w:jc w:val="both"/>
        <w:rPr>
          <w:rFonts w:ascii="宋体" w:hAnsi="宋体" w:eastAsia="宋体" w:cs="宋体"/>
          <w:color w:val="000000"/>
          <w:sz w:val="21"/>
        </w:rPr>
      </w:pPr>
      <w:r>
        <w:rPr>
          <w:rFonts w:ascii="宋体" w:hAnsi="宋体" w:eastAsia="宋体" w:cs="宋体"/>
          <w:b/>
          <w:color w:val="000000"/>
          <w:sz w:val="21"/>
        </w:rPr>
        <w:t>控制方式：</w:t>
      </w:r>
      <w:r>
        <w:rPr>
          <w:rFonts w:ascii="宋体" w:hAnsi="宋体" w:eastAsia="宋体" w:cs="宋体"/>
          <w:color w:val="000000"/>
          <w:sz w:val="21"/>
        </w:rPr>
        <w:t>程序方式</w:t>
      </w:r>
    </w:p>
    <w:p>
      <w:pPr>
        <w:spacing w:before="0" w:after="0" w:line="360" w:lineRule="auto"/>
        <w:jc w:val="both"/>
        <w:rPr>
          <w:rFonts w:ascii="宋体" w:hAnsi="宋体" w:eastAsia="宋体" w:cs="宋体"/>
          <w:color w:val="000000"/>
          <w:sz w:val="21"/>
        </w:rPr>
      </w:pPr>
      <w:r>
        <w:rPr>
          <w:rFonts w:ascii="宋体" w:hAnsi="宋体" w:eastAsia="宋体" w:cs="宋体"/>
          <w:b/>
          <w:color w:val="000000"/>
          <w:sz w:val="21"/>
        </w:rPr>
        <w:t>软件接口：</w:t>
      </w:r>
      <w:r>
        <w:rPr>
          <w:rFonts w:ascii="宋体" w:hAnsi="宋体" w:eastAsia="宋体" w:cs="宋体"/>
          <w:color w:val="000000"/>
          <w:sz w:val="21"/>
        </w:rPr>
        <w:t>通过php与数据库之间进行连接</w:t>
      </w:r>
    </w:p>
    <w:p>
      <w:pPr>
        <w:spacing w:line="360" w:lineRule="auto"/>
        <w:rPr>
          <w:rFonts w:ascii="宋体" w:hAnsi="宋体" w:eastAsia="宋体" w:cs="宋体"/>
          <w:sz w:val="21"/>
        </w:rPr>
      </w:pPr>
      <w:r>
        <w:rPr>
          <w:rFonts w:ascii="宋体" w:hAnsi="宋体" w:eastAsia="宋体" w:cs="宋体"/>
          <w:color w:val="000000"/>
          <w:sz w:val="21"/>
        </w:rPr>
        <w:t>1、名称：GetHistory</w:t>
      </w:r>
    </w:p>
    <w:p>
      <w:pPr>
        <w:spacing w:line="360" w:lineRule="auto"/>
        <w:rPr>
          <w:rFonts w:ascii="宋体" w:hAnsi="宋体" w:eastAsia="宋体" w:cs="宋体"/>
          <w:sz w:val="21"/>
        </w:rPr>
      </w:pPr>
      <w:r>
        <w:rPr>
          <w:rFonts w:ascii="宋体" w:hAnsi="宋体" w:eastAsia="宋体" w:cs="宋体"/>
          <w:color w:val="000000"/>
          <w:sz w:val="21"/>
        </w:rPr>
        <w:t>作用：从数据库中调出相应用户的历史数据记录</w:t>
      </w:r>
    </w:p>
    <w:p>
      <w:pPr>
        <w:spacing w:line="360" w:lineRule="auto"/>
        <w:rPr>
          <w:rFonts w:ascii="宋体" w:hAnsi="宋体" w:eastAsia="宋体" w:cs="宋体"/>
          <w:sz w:val="21"/>
        </w:rPr>
      </w:pPr>
      <w:r>
        <w:rPr>
          <w:rFonts w:ascii="宋体" w:hAnsi="宋体" w:eastAsia="宋体" w:cs="宋体"/>
          <w:color w:val="000000"/>
          <w:sz w:val="21"/>
        </w:rPr>
        <w:t>输入信息：用户的微信授权信息</w:t>
      </w:r>
    </w:p>
    <w:p>
      <w:pPr>
        <w:spacing w:line="360" w:lineRule="auto"/>
        <w:rPr>
          <w:rFonts w:ascii="宋体" w:hAnsi="宋体" w:eastAsia="宋体" w:cs="宋体"/>
          <w:sz w:val="21"/>
        </w:rPr>
      </w:pPr>
      <w:r>
        <w:rPr>
          <w:rFonts w:ascii="宋体" w:hAnsi="宋体" w:eastAsia="宋体" w:cs="宋体"/>
          <w:color w:val="000000"/>
          <w:sz w:val="21"/>
        </w:rPr>
        <w:t>输出信息：对应微信用户的历史数据，包括历史日期和对应摄入的总热量</w:t>
      </w:r>
    </w:p>
    <w:p>
      <w:pPr>
        <w:spacing w:line="360" w:lineRule="auto"/>
        <w:rPr>
          <w:rFonts w:ascii="宋体" w:hAnsi="宋体" w:eastAsia="宋体" w:cs="宋体"/>
          <w:sz w:val="21"/>
        </w:rPr>
      </w:pPr>
      <w:r>
        <w:rPr>
          <w:rFonts w:ascii="宋体" w:hAnsi="宋体" w:eastAsia="宋体" w:cs="宋体"/>
          <w:color w:val="000000"/>
          <w:sz w:val="21"/>
        </w:rPr>
        <w:t>异常处理：若用户为新用户，则返回无历史记录的提示并在数据库中创建相应的条目</w:t>
      </w:r>
    </w:p>
    <w:p>
      <w:pPr>
        <w:spacing w:line="360" w:lineRule="auto"/>
        <w:rPr>
          <w:rFonts w:ascii="宋体" w:hAnsi="宋体" w:eastAsia="宋体" w:cs="宋体"/>
          <w:sz w:val="21"/>
        </w:rPr>
      </w:pPr>
      <w:r>
        <w:rPr>
          <w:rFonts w:ascii="宋体" w:hAnsi="宋体" w:eastAsia="宋体" w:cs="宋体"/>
          <w:color w:val="000000"/>
          <w:sz w:val="21"/>
        </w:rPr>
        <w:t>2、 名称：SetData</w:t>
      </w:r>
    </w:p>
    <w:p>
      <w:pPr>
        <w:spacing w:line="360" w:lineRule="auto"/>
        <w:rPr>
          <w:rFonts w:ascii="宋体" w:hAnsi="宋体" w:eastAsia="宋体" w:cs="宋体"/>
          <w:sz w:val="21"/>
        </w:rPr>
      </w:pPr>
      <w:r>
        <w:rPr>
          <w:rFonts w:ascii="宋体" w:hAnsi="宋体" w:eastAsia="宋体" w:cs="宋体"/>
          <w:color w:val="000000"/>
          <w:sz w:val="21"/>
        </w:rPr>
        <w:t>作用：更新用户的个人数据</w:t>
      </w:r>
    </w:p>
    <w:p>
      <w:pPr>
        <w:spacing w:line="360" w:lineRule="auto"/>
        <w:rPr>
          <w:rFonts w:ascii="宋体" w:hAnsi="宋体" w:eastAsia="宋体" w:cs="宋体"/>
          <w:sz w:val="21"/>
        </w:rPr>
      </w:pPr>
      <w:r>
        <w:rPr>
          <w:rFonts w:ascii="宋体" w:hAnsi="宋体" w:eastAsia="宋体" w:cs="宋体"/>
          <w:color w:val="000000"/>
          <w:sz w:val="21"/>
        </w:rPr>
        <w:t>输入信息：用户输入的身高、体重、性别、年龄</w:t>
      </w:r>
    </w:p>
    <w:p>
      <w:pPr>
        <w:spacing w:line="360" w:lineRule="auto"/>
        <w:rPr>
          <w:rFonts w:ascii="宋体" w:hAnsi="宋体" w:eastAsia="宋体" w:cs="宋体"/>
          <w:sz w:val="21"/>
        </w:rPr>
      </w:pPr>
      <w:r>
        <w:rPr>
          <w:rFonts w:ascii="宋体" w:hAnsi="宋体" w:eastAsia="宋体" w:cs="宋体"/>
          <w:color w:val="000000"/>
          <w:sz w:val="21"/>
        </w:rPr>
        <w:t>输出信息：基础代谢水平，并将数据库中的相应数据更新</w:t>
      </w:r>
    </w:p>
    <w:p>
      <w:pPr>
        <w:spacing w:line="360" w:lineRule="auto"/>
        <w:rPr>
          <w:rFonts w:ascii="宋体" w:hAnsi="宋体" w:eastAsia="宋体" w:cs="宋体"/>
          <w:sz w:val="21"/>
        </w:rPr>
      </w:pPr>
      <w:r>
        <w:rPr>
          <w:rFonts w:ascii="宋体" w:hAnsi="宋体" w:eastAsia="宋体" w:cs="宋体"/>
          <w:color w:val="000000"/>
          <w:sz w:val="21"/>
        </w:rPr>
        <w:t>异常处理：若用户有非法输入（如未输入身高/体重/年龄或输入格式不对），弹出相应的弹窗警告</w:t>
      </w:r>
    </w:p>
    <w:p>
      <w:pPr>
        <w:spacing w:line="360" w:lineRule="auto"/>
        <w:rPr>
          <w:rFonts w:ascii="宋体" w:hAnsi="宋体" w:eastAsia="宋体" w:cs="宋体"/>
          <w:sz w:val="21"/>
        </w:rPr>
      </w:pPr>
      <w:r>
        <w:rPr>
          <w:rFonts w:ascii="宋体" w:hAnsi="宋体" w:eastAsia="宋体" w:cs="宋体"/>
          <w:color w:val="000000"/>
          <w:sz w:val="21"/>
        </w:rPr>
        <w:t>3、名称：SetCalorie</w:t>
      </w:r>
    </w:p>
    <w:p>
      <w:pPr>
        <w:spacing w:line="360" w:lineRule="auto"/>
        <w:rPr>
          <w:rFonts w:ascii="宋体" w:hAnsi="宋体" w:eastAsia="宋体" w:cs="宋体"/>
          <w:sz w:val="21"/>
        </w:rPr>
      </w:pPr>
      <w:r>
        <w:rPr>
          <w:rFonts w:ascii="宋体" w:hAnsi="宋体" w:eastAsia="宋体" w:cs="宋体"/>
          <w:color w:val="000000"/>
          <w:sz w:val="21"/>
        </w:rPr>
        <w:t>作用：更新已摄入食物及总热量的数据并将其与当前日期存入数据库中</w:t>
      </w:r>
    </w:p>
    <w:p>
      <w:pPr>
        <w:spacing w:line="360" w:lineRule="auto"/>
        <w:rPr>
          <w:rFonts w:ascii="宋体" w:hAnsi="宋体" w:eastAsia="宋体" w:cs="宋体"/>
          <w:sz w:val="21"/>
        </w:rPr>
      </w:pPr>
      <w:r>
        <w:rPr>
          <w:rFonts w:ascii="宋体" w:hAnsi="宋体" w:eastAsia="宋体" w:cs="宋体"/>
          <w:color w:val="000000"/>
          <w:sz w:val="21"/>
        </w:rPr>
        <w:t>输入信息：已摄入食物种类以及对应克数或手动输入的食物总热量</w:t>
      </w:r>
    </w:p>
    <w:p>
      <w:pPr>
        <w:spacing w:line="360" w:lineRule="auto"/>
        <w:rPr>
          <w:rFonts w:ascii="宋体" w:hAnsi="宋体" w:eastAsia="宋体" w:cs="宋体"/>
          <w:sz w:val="21"/>
        </w:rPr>
      </w:pPr>
      <w:r>
        <w:rPr>
          <w:rFonts w:ascii="宋体" w:hAnsi="宋体" w:eastAsia="宋体" w:cs="宋体"/>
          <w:color w:val="000000"/>
          <w:sz w:val="21"/>
        </w:rPr>
        <w:t>输出信息：已摄入的总热量</w:t>
      </w:r>
    </w:p>
    <w:p>
      <w:pPr>
        <w:spacing w:line="360" w:lineRule="auto"/>
        <w:rPr>
          <w:rFonts w:ascii="宋体" w:hAnsi="宋体" w:eastAsia="宋体" w:cs="宋体"/>
          <w:sz w:val="21"/>
        </w:rPr>
      </w:pPr>
      <w:r>
        <w:rPr>
          <w:rFonts w:ascii="宋体" w:hAnsi="宋体" w:eastAsia="宋体" w:cs="宋体"/>
          <w:color w:val="000000"/>
          <w:sz w:val="21"/>
        </w:rPr>
        <w:t>异常处理：若用户进行非法输入，则产生相应的弹窗警告</w:t>
      </w:r>
    </w:p>
    <w:p>
      <w:pPr>
        <w:spacing w:before="0" w:after="0" w:line="360" w:lineRule="auto"/>
        <w:ind w:firstLine="420"/>
        <w:jc w:val="both"/>
        <w:rPr>
          <w:rFonts w:ascii="宋体" w:hAnsi="宋体" w:eastAsia="宋体" w:cs="宋体"/>
          <w:color w:val="000000"/>
          <w:sz w:val="21"/>
        </w:rPr>
      </w:pPr>
    </w:p>
    <w:p>
      <w:pPr>
        <w:spacing w:before="0" w:after="0" w:line="360" w:lineRule="auto"/>
        <w:jc w:val="both"/>
        <w:rPr>
          <w:rFonts w:ascii="宋体" w:hAnsi="宋体" w:eastAsia="宋体" w:cs="宋体"/>
          <w:color w:val="000000"/>
          <w:sz w:val="21"/>
        </w:rPr>
      </w:pPr>
      <w:r>
        <w:rPr>
          <w:rFonts w:ascii="宋体" w:hAnsi="宋体" w:eastAsia="宋体" w:cs="宋体"/>
          <w:b/>
          <w:color w:val="000000"/>
          <w:sz w:val="21"/>
        </w:rPr>
        <w:t>硬件接口：</w:t>
      </w:r>
      <w:r>
        <w:rPr>
          <w:rFonts w:ascii="宋体" w:hAnsi="宋体" w:eastAsia="宋体" w:cs="宋体"/>
          <w:color w:val="000000"/>
          <w:sz w:val="21"/>
        </w:rPr>
        <w:t>鼠标、键盘等</w:t>
      </w:r>
    </w:p>
    <w:p>
      <w:pPr>
        <w:spacing w:before="0" w:after="0" w:line="360" w:lineRule="auto"/>
        <w:jc w:val="both"/>
        <w:rPr>
          <w:rFonts w:ascii="宋体" w:hAnsi="宋体" w:eastAsia="宋体" w:cs="宋体"/>
          <w:color w:val="000000"/>
          <w:sz w:val="21"/>
        </w:rPr>
      </w:pPr>
    </w:p>
    <w:p>
      <w:pPr>
        <w:spacing w:before="0" w:after="0" w:line="360" w:lineRule="auto"/>
        <w:jc w:val="both"/>
        <w:rPr>
          <w:rFonts w:ascii="宋体" w:hAnsi="宋体" w:eastAsia="宋体" w:cs="宋体"/>
          <w:b/>
          <w:color w:val="000000"/>
          <w:sz w:val="21"/>
        </w:rPr>
      </w:pPr>
      <w:r>
        <w:rPr>
          <w:rFonts w:ascii="Times New Roman" w:hAnsi="Times New Roman" w:eastAsia="Times New Roman" w:cs="Times New Roman"/>
          <w:b/>
          <w:color w:val="000000"/>
          <w:sz w:val="21"/>
        </w:rPr>
        <w:t>5.2</w:t>
      </w:r>
      <w:r>
        <w:rPr>
          <w:rFonts w:ascii="宋体" w:hAnsi="宋体" w:eastAsia="宋体" w:cs="宋体"/>
          <w:b/>
          <w:color w:val="000000"/>
          <w:sz w:val="21"/>
        </w:rPr>
        <w:t>、内部接口</w:t>
      </w:r>
    </w:p>
    <w:p>
      <w:pPr>
        <w:spacing w:line="360" w:lineRule="auto"/>
        <w:rPr>
          <w:rFonts w:ascii="宋体" w:hAnsi="宋体" w:eastAsia="宋体" w:cs="宋体"/>
          <w:sz w:val="21"/>
        </w:rPr>
      </w:pPr>
      <w:r>
        <w:rPr>
          <w:rFonts w:ascii="宋体" w:hAnsi="宋体" w:eastAsia="宋体" w:cs="宋体"/>
          <w:color w:val="000000"/>
          <w:sz w:val="21"/>
        </w:rPr>
        <w:t>1、名称：ToCalculate</w:t>
      </w:r>
    </w:p>
    <w:p>
      <w:pPr>
        <w:spacing w:line="360" w:lineRule="auto"/>
        <w:rPr>
          <w:rFonts w:ascii="宋体" w:hAnsi="宋体" w:eastAsia="宋体" w:cs="宋体"/>
          <w:sz w:val="21"/>
        </w:rPr>
      </w:pPr>
      <w:r>
        <w:rPr>
          <w:rFonts w:ascii="宋体" w:hAnsi="宋体" w:eastAsia="宋体" w:cs="宋体"/>
          <w:color w:val="000000"/>
          <w:sz w:val="21"/>
        </w:rPr>
        <w:t>作用：调用路由API:wx.redirectTo,从当前模块跳转到代谢计算模块</w:t>
      </w:r>
    </w:p>
    <w:p>
      <w:pPr>
        <w:spacing w:line="360" w:lineRule="auto"/>
        <w:rPr>
          <w:rFonts w:ascii="宋体" w:hAnsi="宋体" w:eastAsia="宋体" w:cs="宋体"/>
          <w:sz w:val="21"/>
        </w:rPr>
      </w:pPr>
      <w:r>
        <w:rPr>
          <w:rFonts w:ascii="宋体" w:hAnsi="宋体" w:eastAsia="宋体" w:cs="宋体"/>
          <w:color w:val="000000"/>
          <w:sz w:val="21"/>
        </w:rPr>
        <w:t>输入信息：无</w:t>
      </w:r>
    </w:p>
    <w:p>
      <w:pPr>
        <w:spacing w:line="360" w:lineRule="auto"/>
        <w:rPr>
          <w:rFonts w:ascii="宋体" w:hAnsi="宋体" w:eastAsia="宋体" w:cs="宋体"/>
          <w:sz w:val="21"/>
        </w:rPr>
      </w:pPr>
      <w:r>
        <w:rPr>
          <w:rFonts w:ascii="宋体" w:hAnsi="宋体" w:eastAsia="宋体" w:cs="宋体"/>
          <w:color w:val="000000"/>
          <w:sz w:val="21"/>
        </w:rPr>
        <w:t>输出信息：无</w:t>
      </w:r>
    </w:p>
    <w:p>
      <w:pPr>
        <w:spacing w:line="360" w:lineRule="auto"/>
        <w:rPr>
          <w:rFonts w:ascii="宋体" w:hAnsi="宋体" w:eastAsia="宋体" w:cs="宋体"/>
          <w:sz w:val="21"/>
        </w:rPr>
      </w:pPr>
      <w:r>
        <w:rPr>
          <w:rFonts w:ascii="宋体" w:hAnsi="宋体" w:eastAsia="宋体" w:cs="宋体"/>
          <w:color w:val="000000"/>
          <w:sz w:val="21"/>
        </w:rPr>
        <w:t>异常处理：调用该接口时调用API:wx.showLoading,显示加载中弹窗；若界面跳转成功，弹窗消失；若界面跳转失败，弹出相应的提示弹窗。</w:t>
      </w:r>
    </w:p>
    <w:p>
      <w:pPr>
        <w:spacing w:line="360" w:lineRule="auto"/>
        <w:rPr>
          <w:rFonts w:ascii="宋体" w:hAnsi="宋体" w:eastAsia="宋体" w:cs="宋体"/>
          <w:sz w:val="21"/>
        </w:rPr>
      </w:pPr>
      <w:r>
        <w:rPr>
          <w:rFonts w:ascii="宋体" w:hAnsi="宋体" w:eastAsia="宋体" w:cs="宋体"/>
          <w:color w:val="000000"/>
          <w:sz w:val="21"/>
        </w:rPr>
        <w:t>2、名称：ToPersonalData</w:t>
      </w:r>
    </w:p>
    <w:p>
      <w:pPr>
        <w:spacing w:line="360" w:lineRule="auto"/>
        <w:rPr>
          <w:rFonts w:ascii="宋体" w:hAnsi="宋体" w:eastAsia="宋体" w:cs="宋体"/>
          <w:sz w:val="21"/>
        </w:rPr>
      </w:pPr>
      <w:r>
        <w:rPr>
          <w:rFonts w:ascii="宋体" w:hAnsi="宋体" w:eastAsia="宋体" w:cs="宋体"/>
          <w:color w:val="000000"/>
          <w:sz w:val="21"/>
        </w:rPr>
        <w:t>作用：调用路由API:wx.redirectTo,从当前模块跳转到个人数据模块</w:t>
      </w:r>
    </w:p>
    <w:p>
      <w:pPr>
        <w:spacing w:line="360" w:lineRule="auto"/>
        <w:rPr>
          <w:rFonts w:ascii="宋体" w:hAnsi="宋体" w:eastAsia="宋体" w:cs="宋体"/>
          <w:sz w:val="21"/>
        </w:rPr>
      </w:pPr>
      <w:r>
        <w:rPr>
          <w:rFonts w:ascii="宋体" w:hAnsi="宋体" w:eastAsia="宋体" w:cs="宋体"/>
          <w:color w:val="000000"/>
          <w:sz w:val="21"/>
        </w:rPr>
        <w:t>输入信息：无</w:t>
      </w:r>
    </w:p>
    <w:p>
      <w:pPr>
        <w:spacing w:line="360" w:lineRule="auto"/>
        <w:rPr>
          <w:rFonts w:ascii="宋体" w:hAnsi="宋体" w:eastAsia="宋体" w:cs="宋体"/>
          <w:sz w:val="21"/>
        </w:rPr>
      </w:pPr>
      <w:r>
        <w:rPr>
          <w:rFonts w:ascii="宋体" w:hAnsi="宋体" w:eastAsia="宋体" w:cs="宋体"/>
          <w:color w:val="000000"/>
          <w:sz w:val="21"/>
        </w:rPr>
        <w:t>输出信息：无</w:t>
      </w:r>
    </w:p>
    <w:p>
      <w:pPr>
        <w:spacing w:line="360" w:lineRule="auto"/>
        <w:rPr>
          <w:rFonts w:ascii="宋体" w:hAnsi="宋体" w:eastAsia="宋体" w:cs="宋体"/>
          <w:sz w:val="21"/>
        </w:rPr>
      </w:pPr>
      <w:r>
        <w:rPr>
          <w:rFonts w:ascii="宋体" w:hAnsi="宋体" w:eastAsia="宋体" w:cs="宋体"/>
          <w:color w:val="000000"/>
          <w:sz w:val="21"/>
        </w:rPr>
        <w:t>异常处理：调用该接口时调用API:wx.showLoading,显示加载中弹窗；若界面跳转成功，弹窗消失；若界面跳转失败，弹出相应的提示弹窗。</w:t>
      </w:r>
    </w:p>
    <w:p>
      <w:pPr>
        <w:spacing w:line="360" w:lineRule="auto"/>
        <w:rPr>
          <w:rFonts w:ascii="宋体" w:hAnsi="宋体" w:eastAsia="宋体" w:cs="宋体"/>
          <w:sz w:val="21"/>
        </w:rPr>
      </w:pPr>
      <w:r>
        <w:rPr>
          <w:rFonts w:ascii="宋体" w:hAnsi="宋体" w:eastAsia="宋体" w:cs="宋体"/>
          <w:color w:val="000000"/>
          <w:sz w:val="21"/>
        </w:rPr>
        <w:t>3、名称：ToFoodSelect</w:t>
      </w:r>
    </w:p>
    <w:p>
      <w:pPr>
        <w:spacing w:line="360" w:lineRule="auto"/>
        <w:rPr>
          <w:rFonts w:ascii="宋体" w:hAnsi="宋体" w:eastAsia="宋体" w:cs="宋体"/>
          <w:sz w:val="21"/>
        </w:rPr>
      </w:pPr>
      <w:r>
        <w:rPr>
          <w:rFonts w:ascii="宋体" w:hAnsi="宋体" w:eastAsia="宋体" w:cs="宋体"/>
          <w:color w:val="000000"/>
          <w:sz w:val="21"/>
        </w:rPr>
        <w:t>作用：调用路由API:wx.redirectTo,从当前模块跳转到热量查询模块</w:t>
      </w:r>
    </w:p>
    <w:p>
      <w:pPr>
        <w:spacing w:line="360" w:lineRule="auto"/>
        <w:rPr>
          <w:rFonts w:ascii="宋体" w:hAnsi="宋体" w:eastAsia="宋体" w:cs="宋体"/>
          <w:sz w:val="21"/>
        </w:rPr>
      </w:pPr>
      <w:r>
        <w:rPr>
          <w:rFonts w:ascii="宋体" w:hAnsi="宋体" w:eastAsia="宋体" w:cs="宋体"/>
          <w:color w:val="000000"/>
          <w:sz w:val="21"/>
        </w:rPr>
        <w:t>输入信息：无</w:t>
      </w:r>
    </w:p>
    <w:p>
      <w:pPr>
        <w:spacing w:line="360" w:lineRule="auto"/>
        <w:rPr>
          <w:rFonts w:ascii="宋体" w:hAnsi="宋体" w:eastAsia="宋体" w:cs="宋体"/>
          <w:sz w:val="21"/>
        </w:rPr>
      </w:pPr>
      <w:r>
        <w:rPr>
          <w:rFonts w:ascii="宋体" w:hAnsi="宋体" w:eastAsia="宋体" w:cs="宋体"/>
          <w:color w:val="000000"/>
          <w:sz w:val="21"/>
        </w:rPr>
        <w:t>输出信息：无</w:t>
      </w:r>
    </w:p>
    <w:p>
      <w:pPr>
        <w:spacing w:line="360" w:lineRule="auto"/>
        <w:rPr>
          <w:rFonts w:ascii="宋体" w:hAnsi="宋体" w:eastAsia="宋体" w:cs="宋体"/>
          <w:sz w:val="21"/>
        </w:rPr>
      </w:pPr>
      <w:r>
        <w:rPr>
          <w:rFonts w:ascii="宋体" w:hAnsi="宋体" w:eastAsia="宋体" w:cs="宋体"/>
          <w:color w:val="000000"/>
          <w:sz w:val="21"/>
        </w:rPr>
        <w:t>异常处理：调用该接口时调用API:wx.showLoading,显示加载中弹窗；若界面跳转成功，弹窗消失；若界面跳转失败，弹出相应的提示弹窗。</w:t>
      </w:r>
    </w:p>
    <w:p>
      <w:pPr>
        <w:spacing w:line="360" w:lineRule="auto"/>
        <w:rPr>
          <w:rFonts w:ascii="宋体" w:hAnsi="宋体" w:eastAsia="宋体" w:cs="宋体"/>
          <w:sz w:val="21"/>
        </w:rPr>
      </w:pPr>
      <w:r>
        <w:rPr>
          <w:rFonts w:ascii="宋体" w:hAnsi="宋体" w:eastAsia="宋体" w:cs="宋体"/>
          <w:color w:val="000000"/>
          <w:sz w:val="21"/>
        </w:rPr>
        <w:t>4、名称：wx.getUserProfile</w:t>
      </w:r>
    </w:p>
    <w:p>
      <w:pPr>
        <w:spacing w:line="360" w:lineRule="auto"/>
        <w:rPr>
          <w:rFonts w:ascii="宋体" w:hAnsi="宋体" w:eastAsia="宋体" w:cs="宋体"/>
          <w:sz w:val="21"/>
        </w:rPr>
      </w:pPr>
      <w:r>
        <w:rPr>
          <w:rFonts w:ascii="宋体" w:hAnsi="宋体" w:eastAsia="宋体" w:cs="宋体"/>
          <w:color w:val="000000"/>
          <w:sz w:val="21"/>
        </w:rPr>
        <w:t>作用：请求用户对小程序的授权，记录登录状态，并获取用户的昵称、头像等微信个人基本信息</w:t>
      </w:r>
    </w:p>
    <w:p>
      <w:pPr>
        <w:spacing w:line="360" w:lineRule="auto"/>
        <w:rPr>
          <w:rFonts w:ascii="宋体" w:hAnsi="宋体" w:eastAsia="宋体" w:cs="宋体"/>
          <w:sz w:val="21"/>
        </w:rPr>
      </w:pPr>
      <w:r>
        <w:rPr>
          <w:rFonts w:ascii="宋体" w:hAnsi="宋体" w:eastAsia="宋体" w:cs="宋体"/>
          <w:color w:val="000000"/>
          <w:sz w:val="21"/>
        </w:rPr>
        <w:t>输入信息：无</w:t>
      </w:r>
    </w:p>
    <w:p>
      <w:pPr>
        <w:spacing w:line="360" w:lineRule="auto"/>
        <w:rPr>
          <w:rFonts w:ascii="宋体" w:hAnsi="宋体" w:eastAsia="宋体" w:cs="宋体"/>
          <w:sz w:val="21"/>
        </w:rPr>
      </w:pPr>
      <w:r>
        <w:rPr>
          <w:rFonts w:ascii="宋体" w:hAnsi="宋体" w:eastAsia="宋体" w:cs="宋体"/>
          <w:color w:val="000000"/>
          <w:sz w:val="21"/>
        </w:rPr>
        <w:t>输出信息：无</w:t>
      </w:r>
    </w:p>
    <w:p>
      <w:pPr>
        <w:spacing w:line="360" w:lineRule="auto"/>
        <w:rPr>
          <w:rFonts w:ascii="宋体" w:hAnsi="宋体" w:eastAsia="宋体" w:cs="宋体"/>
          <w:sz w:val="21"/>
        </w:rPr>
      </w:pPr>
      <w:r>
        <w:rPr>
          <w:rFonts w:ascii="宋体" w:hAnsi="宋体" w:eastAsia="宋体" w:cs="宋体"/>
          <w:color w:val="000000"/>
          <w:sz w:val="21"/>
        </w:rPr>
        <w:t>异常处理：若用户拒绝授权或获取用户个人信息失败，则小程序无法正常运行，自动关闭退出</w:t>
      </w:r>
    </w:p>
    <w:p>
      <w:pPr>
        <w:pStyle w:val="2"/>
        <w:spacing w:line="360" w:lineRule="auto"/>
      </w:pPr>
      <w:r>
        <w:rPr>
          <w:color w:val="000000"/>
          <w:sz w:val="28"/>
        </w:rPr>
        <w:t>6</w:t>
      </w:r>
      <w:r>
        <w:rPr>
          <w:rFonts w:ascii="宋体" w:hAnsi="宋体" w:eastAsia="宋体" w:cs="宋体"/>
          <w:color w:val="000000"/>
          <w:sz w:val="28"/>
        </w:rPr>
        <w:t>、其他设计</w:t>
      </w:r>
      <w:r>
        <w:rPr>
          <w:color w:val="000000"/>
          <w:sz w:val="28"/>
        </w:rPr>
        <w:t xml:space="preserve"> </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6.1 运行设计：</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6.1.1 运行模块组合</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通过主应用程序组合，模块均可独立操作存储文件</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6.1.2 运行控制</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用户只需要通过鼠标、键盘或者触控就可以实现信息输入、食物查找等一切操作</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6.1.3 运行时间</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基本代谢水平和热量计算时间&lt;0.1s，个人历史信息查询&lt;2s</w:t>
      </w:r>
    </w:p>
    <w:p>
      <w:pPr>
        <w:spacing w:before="0" w:after="0" w:line="360" w:lineRule="auto"/>
        <w:jc w:val="both"/>
        <w:rPr>
          <w:rFonts w:ascii="宋体" w:hAnsi="宋体" w:eastAsia="宋体" w:cs="宋体"/>
          <w:b/>
          <w:color w:val="000000"/>
          <w:sz w:val="21"/>
        </w:rPr>
      </w:pP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6.2 出错处理设计</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6.2.1 出错信息</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数据库被破坏</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系统突然掉电</w:t>
      </w:r>
    </w:p>
    <w:p>
      <w:pPr>
        <w:numPr>
          <w:ilvl w:val="0"/>
          <w:numId w:val="2"/>
        </w:numPr>
        <w:spacing w:before="0" w:after="0" w:line="360" w:lineRule="auto"/>
        <w:jc w:val="both"/>
        <w:rPr>
          <w:rFonts w:ascii="宋体" w:hAnsi="宋体" w:eastAsia="宋体" w:cs="宋体"/>
          <w:color w:val="000000"/>
          <w:sz w:val="21"/>
        </w:rPr>
      </w:pPr>
      <w:r>
        <w:rPr>
          <w:rFonts w:ascii="宋体" w:hAnsi="宋体" w:eastAsia="宋体" w:cs="宋体"/>
          <w:color w:val="000000"/>
          <w:sz w:val="21"/>
        </w:rPr>
        <w:t>同时上线用户过多，导致无法查询</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6.2.2 补救措施</w:t>
      </w:r>
    </w:p>
    <w:p>
      <w:pPr>
        <w:numPr>
          <w:ilvl w:val="0"/>
          <w:numId w:val="3"/>
        </w:numPr>
        <w:spacing w:before="0" w:after="0" w:line="360" w:lineRule="auto"/>
        <w:jc w:val="both"/>
        <w:rPr>
          <w:rFonts w:ascii="宋体" w:hAnsi="宋体" w:eastAsia="宋体" w:cs="宋体"/>
          <w:color w:val="000000"/>
          <w:sz w:val="21"/>
        </w:rPr>
      </w:pPr>
      <w:r>
        <w:rPr>
          <w:rFonts w:ascii="宋体" w:hAnsi="宋体" w:eastAsia="宋体" w:cs="宋体"/>
          <w:color w:val="000000"/>
          <w:sz w:val="21"/>
        </w:rPr>
        <w:t>为防止数据库可能被破坏，故采用双主机形式，当一个坏掉的时候，自动采用另外一个主机进行工作；并定期进行备份，比如一周</w:t>
      </w:r>
    </w:p>
    <w:p>
      <w:pPr>
        <w:numPr>
          <w:ilvl w:val="0"/>
          <w:numId w:val="3"/>
        </w:numPr>
        <w:spacing w:before="0" w:after="0" w:line="360" w:lineRule="auto"/>
        <w:jc w:val="both"/>
        <w:rPr>
          <w:rFonts w:ascii="宋体" w:hAnsi="宋体" w:eastAsia="宋体" w:cs="宋体"/>
          <w:color w:val="000000"/>
          <w:sz w:val="21"/>
        </w:rPr>
      </w:pPr>
      <w:r>
        <w:rPr>
          <w:rFonts w:ascii="宋体" w:hAnsi="宋体" w:eastAsia="宋体" w:cs="宋体"/>
          <w:color w:val="000000"/>
          <w:sz w:val="21"/>
        </w:rPr>
        <w:t>为同时防止用户过多，应设置系统一次运行时间为30分钟，并且人工规定能同时上线的人数</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6.3 安全保密设计：</w:t>
      </w:r>
    </w:p>
    <w:p>
      <w:pPr>
        <w:spacing w:before="0" w:after="0" w:line="360" w:lineRule="auto"/>
        <w:ind w:firstLine="420"/>
        <w:jc w:val="both"/>
        <w:rPr>
          <w:rFonts w:ascii="宋体" w:hAnsi="宋体" w:eastAsia="宋体" w:cs="宋体"/>
          <w:color w:val="000000"/>
          <w:sz w:val="21"/>
        </w:rPr>
      </w:pPr>
      <w:r>
        <w:rPr>
          <w:rFonts w:ascii="宋体" w:hAnsi="宋体" w:eastAsia="宋体" w:cs="宋体"/>
          <w:color w:val="000000"/>
          <w:sz w:val="21"/>
        </w:rPr>
        <w:t>系统的系统用户管理保证了只有授权的用户才能进入系统进行数据操作，而且对一些重要数据，系统设置为只有更高权限的人员方可读取或是操作，系统安全保密性较高</w:t>
      </w:r>
    </w:p>
    <w:p>
      <w:pPr>
        <w:spacing w:before="0" w:after="0" w:line="360" w:lineRule="auto"/>
        <w:jc w:val="both"/>
        <w:rPr>
          <w:rFonts w:ascii="宋体" w:hAnsi="宋体" w:eastAsia="宋体" w:cs="宋体"/>
          <w:b/>
          <w:color w:val="000000"/>
          <w:sz w:val="21"/>
        </w:rPr>
      </w:pPr>
      <w:r>
        <w:rPr>
          <w:rFonts w:ascii="宋体" w:hAnsi="宋体" w:eastAsia="宋体" w:cs="宋体"/>
          <w:b/>
          <w:color w:val="000000"/>
          <w:sz w:val="21"/>
        </w:rPr>
        <w:t>6.4 维护设计：</w:t>
      </w:r>
    </w:p>
    <w:p>
      <w:pPr>
        <w:spacing w:before="0" w:after="0" w:line="360" w:lineRule="auto"/>
        <w:ind w:firstLine="420" w:firstLineChars="200"/>
        <w:jc w:val="both"/>
        <w:rPr>
          <w:rFonts w:ascii="宋体" w:hAnsi="宋体" w:eastAsia="宋体" w:cs="宋体"/>
          <w:color w:val="000000"/>
          <w:sz w:val="21"/>
        </w:rPr>
      </w:pPr>
      <w:r>
        <w:rPr>
          <w:rFonts w:ascii="宋体" w:hAnsi="宋体" w:eastAsia="宋体" w:cs="宋体"/>
          <w:color w:val="000000"/>
          <w:sz w:val="21"/>
        </w:rPr>
        <w:t>在一些与数据库连接的程序中，由于经常出现连接不成功的情况，故应该进行标记，当出现类似情况的时候方便进行维护</w:t>
      </w:r>
    </w:p>
    <w:p>
      <w:pPr>
        <w:spacing w:line="360" w:lineRule="auto"/>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28" w:hanging="672"/>
      </w:pPr>
    </w:lvl>
    <w:lvl w:ilvl="1" w:tentative="0">
      <w:start w:val="1"/>
      <w:numFmt w:val="lowerLetter"/>
      <w:lvlText w:val="%2."/>
      <w:lvlJc w:val="left"/>
      <w:pPr>
        <w:ind w:left="1868" w:hanging="336"/>
      </w:pPr>
    </w:lvl>
    <w:lvl w:ilvl="2" w:tentative="0">
      <w:start w:val="1"/>
      <w:numFmt w:val="lowerRoman"/>
      <w:lvlText w:val="%3."/>
      <w:lvlJc w:val="left"/>
      <w:pPr>
        <w:ind w:left="2308" w:hanging="336"/>
      </w:pPr>
    </w:lvl>
    <w:lvl w:ilvl="3" w:tentative="0">
      <w:start w:val="1"/>
      <w:numFmt w:val="decimal"/>
      <w:lvlText w:val="%4."/>
      <w:lvlJc w:val="left"/>
      <w:pPr>
        <w:ind w:left="2748" w:hanging="336"/>
      </w:pPr>
    </w:lvl>
    <w:lvl w:ilvl="4" w:tentative="0">
      <w:start w:val="1"/>
      <w:numFmt w:val="lowerLetter"/>
      <w:lvlText w:val="%5."/>
      <w:lvlJc w:val="left"/>
      <w:pPr>
        <w:ind w:left="3188" w:hanging="336"/>
      </w:pPr>
    </w:lvl>
    <w:lvl w:ilvl="5" w:tentative="0">
      <w:start w:val="1"/>
      <w:numFmt w:val="lowerRoman"/>
      <w:lvlText w:val="%6."/>
      <w:lvlJc w:val="left"/>
      <w:pPr>
        <w:ind w:left="3628" w:hanging="336"/>
      </w:pPr>
    </w:lvl>
    <w:lvl w:ilvl="6" w:tentative="0">
      <w:start w:val="1"/>
      <w:numFmt w:val="decimal"/>
      <w:lvlText w:val="%7."/>
      <w:lvlJc w:val="left"/>
      <w:pPr>
        <w:ind w:left="4068" w:hanging="336"/>
      </w:pPr>
    </w:lvl>
    <w:lvl w:ilvl="7" w:tentative="0">
      <w:start w:val="1"/>
      <w:numFmt w:val="lowerLetter"/>
      <w:lvlText w:val="%8."/>
      <w:lvlJc w:val="left"/>
      <w:pPr>
        <w:ind w:left="4508" w:hanging="336"/>
      </w:pPr>
    </w:lvl>
    <w:lvl w:ilvl="8" w:tentative="0">
      <w:start w:val="0"/>
      <w:numFmt w:val="decimal"/>
      <w:lvlText w:val=""/>
      <w:lvlJc w:val="left"/>
    </w:lvl>
  </w:abstractNum>
  <w:abstractNum w:abstractNumId="1">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0"/>
      <w:numFmt w:val="decimal"/>
      <w:lvlText w:val=""/>
      <w:lvlJc w:val="left"/>
    </w:lvl>
  </w:abstractNum>
  <w:abstractNum w:abstractNumId="2">
    <w:nsid w:val="59ADCABA"/>
    <w:multiLevelType w:val="multilevel"/>
    <w:tmpl w:val="59ADCABA"/>
    <w:lvl w:ilvl="0" w:tentative="0">
      <w:start w:val="1"/>
      <w:numFmt w:val="decimal"/>
      <w:lvlText w:val="（%1）"/>
      <w:lvlJc w:val="left"/>
      <w:pPr>
        <w:ind w:left="1428" w:hanging="672"/>
      </w:pPr>
    </w:lvl>
    <w:lvl w:ilvl="1" w:tentative="0">
      <w:start w:val="1"/>
      <w:numFmt w:val="lowerLetter"/>
      <w:lvlText w:val="%2."/>
      <w:lvlJc w:val="left"/>
      <w:pPr>
        <w:ind w:left="1868" w:hanging="336"/>
      </w:pPr>
    </w:lvl>
    <w:lvl w:ilvl="2" w:tentative="0">
      <w:start w:val="1"/>
      <w:numFmt w:val="lowerRoman"/>
      <w:lvlText w:val="%3."/>
      <w:lvlJc w:val="left"/>
      <w:pPr>
        <w:ind w:left="2308" w:hanging="336"/>
      </w:pPr>
    </w:lvl>
    <w:lvl w:ilvl="3" w:tentative="0">
      <w:start w:val="1"/>
      <w:numFmt w:val="decimal"/>
      <w:lvlText w:val="%4."/>
      <w:lvlJc w:val="left"/>
      <w:pPr>
        <w:ind w:left="2748" w:hanging="336"/>
      </w:pPr>
    </w:lvl>
    <w:lvl w:ilvl="4" w:tentative="0">
      <w:start w:val="1"/>
      <w:numFmt w:val="lowerLetter"/>
      <w:lvlText w:val="%5."/>
      <w:lvlJc w:val="left"/>
      <w:pPr>
        <w:ind w:left="3188" w:hanging="336"/>
      </w:pPr>
    </w:lvl>
    <w:lvl w:ilvl="5" w:tentative="0">
      <w:start w:val="1"/>
      <w:numFmt w:val="lowerRoman"/>
      <w:lvlText w:val="%6."/>
      <w:lvlJc w:val="left"/>
      <w:pPr>
        <w:ind w:left="3628" w:hanging="336"/>
      </w:pPr>
    </w:lvl>
    <w:lvl w:ilvl="6" w:tentative="0">
      <w:start w:val="1"/>
      <w:numFmt w:val="decimal"/>
      <w:lvlText w:val="%7."/>
      <w:lvlJc w:val="left"/>
      <w:pPr>
        <w:ind w:left="4068" w:hanging="336"/>
      </w:pPr>
    </w:lvl>
    <w:lvl w:ilvl="7" w:tentative="0">
      <w:start w:val="1"/>
      <w:numFmt w:val="lowerLetter"/>
      <w:lvlText w:val="%8."/>
      <w:lvlJc w:val="left"/>
      <w:pPr>
        <w:ind w:left="4508" w:hanging="336"/>
      </w:pPr>
    </w:lvl>
    <w:lvl w:ilvl="8" w:tentative="0">
      <w:start w:val="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I4MGNjOWE3YWJjZDg1OTVkNWY0ZWRjNDk4YmM5NWQifQ=="/>
  </w:docVars>
  <w:rsids>
    <w:rsidRoot w:val="00563746"/>
    <w:rsid w:val="00536243"/>
    <w:rsid w:val="00563746"/>
    <w:rsid w:val="007902C7"/>
    <w:rsid w:val="009367BC"/>
    <w:rsid w:val="00AD0E03"/>
    <w:rsid w:val="2F0907AC"/>
    <w:rsid w:val="3546508A"/>
    <w:rsid w:val="6D6A1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pacing w:line="240" w:lineRule="auto"/>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6">
    <w:name w:val="Title"/>
    <w:basedOn w:val="1"/>
    <w:next w:val="1"/>
    <w:qFormat/>
    <w:uiPriority w:val="9"/>
    <w:pPr>
      <w:keepNext/>
      <w:keepLines/>
      <w:spacing w:before="0" w:after="0" w:line="408" w:lineRule="auto"/>
      <w:jc w:val="center"/>
      <w:outlineLvl w:val="0"/>
    </w:pPr>
    <w:rPr>
      <w:b/>
      <w:bCs/>
      <w:color w:val="1A1A1A"/>
      <w:sz w:val="48"/>
      <w:szCs w:val="48"/>
    </w:rPr>
  </w:style>
  <w:style w:type="table" w:styleId="8">
    <w:name w:val="Table Grid"/>
    <w:basedOn w:val="7"/>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customStyle="1" w:styleId="10">
    <w:name w:val="页眉 字符"/>
    <w:basedOn w:val="9"/>
    <w:link w:val="5"/>
    <w:qFormat/>
    <w:uiPriority w:val="99"/>
    <w:rPr>
      <w:color w:val="333333"/>
      <w:kern w:val="2"/>
      <w:sz w:val="18"/>
      <w:szCs w:val="18"/>
    </w:rPr>
  </w:style>
  <w:style w:type="character" w:customStyle="1" w:styleId="11">
    <w:name w:val="页脚 字符"/>
    <w:basedOn w:val="9"/>
    <w:link w:val="4"/>
    <w:qFormat/>
    <w:uiPriority w:val="99"/>
    <w:rPr>
      <w:color w:val="333333"/>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5641</Words>
  <Characters>6698</Characters>
  <Lines>51</Lines>
  <Paragraphs>14</Paragraphs>
  <TotalTime>5</TotalTime>
  <ScaleCrop>false</ScaleCrop>
  <LinksUpToDate>false</LinksUpToDate>
  <CharactersWithSpaces>6881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2022-06-10T08:57:00Z</dcterms:created>
  <dc:creator>九日</dc:creator>
  <cp:lastModifiedBy>·</cp:lastModifiedBy>
  <dcterms:modified xsi:type="dcterms:W3CDTF">2022-06-10T09:19:38Z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CE84BD0505324F25A2A8980E27E113B2</vt:lpwstr>
  </property>
</Properties>
</file>